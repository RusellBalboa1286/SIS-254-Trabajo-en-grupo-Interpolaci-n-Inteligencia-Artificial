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28FC1" w14:textId="1D43B0FA" w:rsidR="001D5B8C" w:rsidRPr="001D5B8C" w:rsidRDefault="00AC3071" w:rsidP="001D5B8C">
      <w:pPr>
        <w:spacing w:before="80"/>
        <w:ind w:left="1989" w:right="2062"/>
        <w:jc w:val="center"/>
        <w:rPr>
          <w:rFonts w:ascii="Arial" w:hAnsi="Arial"/>
          <w:b/>
          <w:sz w:val="26"/>
          <w:lang w:val="es-MX"/>
        </w:rPr>
      </w:pPr>
      <w:r>
        <w:rPr>
          <w:noProof/>
        </w:rPr>
        <w:drawing>
          <wp:anchor distT="0" distB="0" distL="0" distR="0" simplePos="0" relativeHeight="251657728" behindDoc="1" locked="0" layoutInCell="1" allowOverlap="1" wp14:anchorId="4ADDE329" wp14:editId="0693204B">
            <wp:simplePos x="0" y="0"/>
            <wp:positionH relativeFrom="page">
              <wp:posOffset>2743200</wp:posOffset>
            </wp:positionH>
            <wp:positionV relativeFrom="paragraph">
              <wp:posOffset>861060</wp:posOffset>
            </wp:positionV>
            <wp:extent cx="2156460" cy="4297680"/>
            <wp:effectExtent l="0" t="0" r="0" b="762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156460" cy="4297680"/>
                    </a:xfrm>
                    <a:prstGeom prst="rect">
                      <a:avLst/>
                    </a:prstGeom>
                  </pic:spPr>
                </pic:pic>
              </a:graphicData>
            </a:graphic>
            <wp14:sizeRelH relativeFrom="margin">
              <wp14:pctWidth>0</wp14:pctWidth>
            </wp14:sizeRelH>
            <wp14:sizeRelV relativeFrom="margin">
              <wp14:pctHeight>0</wp14:pctHeight>
            </wp14:sizeRelV>
          </wp:anchor>
        </w:drawing>
      </w:r>
      <w:r w:rsidR="001D5B8C" w:rsidRPr="001D5B8C">
        <w:rPr>
          <w:rFonts w:ascii="Arial" w:hAnsi="Arial"/>
          <w:b/>
          <w:sz w:val="26"/>
          <w:lang w:val="es-MX"/>
        </w:rPr>
        <w:t xml:space="preserve">Universidad Mayor de San </w:t>
      </w:r>
      <w:proofErr w:type="spellStart"/>
      <w:r w:rsidR="001D5B8C" w:rsidRPr="001D5B8C">
        <w:rPr>
          <w:rFonts w:ascii="Arial" w:hAnsi="Arial"/>
          <w:b/>
          <w:sz w:val="26"/>
          <w:lang w:val="es-MX"/>
        </w:rPr>
        <w:t>Andr</w:t>
      </w:r>
      <w:r w:rsidR="00275FCA">
        <w:rPr>
          <w:rFonts w:ascii="Arial" w:hAnsi="Arial"/>
          <w:b/>
          <w:sz w:val="26"/>
          <w:lang w:val="es-MX"/>
        </w:rPr>
        <w:t>e</w:t>
      </w:r>
      <w:r w:rsidR="001D5B8C" w:rsidRPr="001D5B8C">
        <w:rPr>
          <w:rFonts w:ascii="Arial" w:hAnsi="Arial"/>
          <w:b/>
          <w:sz w:val="26"/>
          <w:lang w:val="es-MX"/>
        </w:rPr>
        <w:t>s</w:t>
      </w:r>
      <w:proofErr w:type="spellEnd"/>
      <w:r w:rsidR="001D5B8C" w:rsidRPr="001D5B8C">
        <w:rPr>
          <w:rFonts w:ascii="Arial" w:hAnsi="Arial"/>
          <w:b/>
          <w:sz w:val="26"/>
          <w:lang w:val="es-MX"/>
        </w:rPr>
        <w:t xml:space="preserve"> Facultad</w:t>
      </w:r>
      <w:r w:rsidR="001D5B8C" w:rsidRPr="001D5B8C">
        <w:rPr>
          <w:rFonts w:ascii="Arial" w:hAnsi="Arial"/>
          <w:b/>
          <w:spacing w:val="-8"/>
          <w:sz w:val="26"/>
          <w:lang w:val="es-MX"/>
        </w:rPr>
        <w:t xml:space="preserve"> </w:t>
      </w:r>
      <w:r w:rsidR="001D5B8C" w:rsidRPr="001D5B8C">
        <w:rPr>
          <w:rFonts w:ascii="Arial" w:hAnsi="Arial"/>
          <w:b/>
          <w:sz w:val="26"/>
          <w:lang w:val="es-MX"/>
        </w:rPr>
        <w:t>de</w:t>
      </w:r>
      <w:r w:rsidR="001D5B8C" w:rsidRPr="001D5B8C">
        <w:rPr>
          <w:rFonts w:ascii="Arial" w:hAnsi="Arial"/>
          <w:b/>
          <w:spacing w:val="-8"/>
          <w:sz w:val="26"/>
          <w:lang w:val="es-MX"/>
        </w:rPr>
        <w:t xml:space="preserve"> </w:t>
      </w:r>
      <w:r w:rsidR="001D5B8C" w:rsidRPr="001D5B8C">
        <w:rPr>
          <w:rFonts w:ascii="Arial" w:hAnsi="Arial"/>
          <w:b/>
          <w:sz w:val="26"/>
          <w:lang w:val="es-MX"/>
        </w:rPr>
        <w:t>Ciencias</w:t>
      </w:r>
      <w:r w:rsidR="001D5B8C" w:rsidRPr="001D5B8C">
        <w:rPr>
          <w:rFonts w:ascii="Arial" w:hAnsi="Arial"/>
          <w:b/>
          <w:spacing w:val="-8"/>
          <w:sz w:val="26"/>
          <w:lang w:val="es-MX"/>
        </w:rPr>
        <w:t xml:space="preserve"> </w:t>
      </w:r>
      <w:r w:rsidR="001D5B8C" w:rsidRPr="001D5B8C">
        <w:rPr>
          <w:rFonts w:ascii="Arial" w:hAnsi="Arial"/>
          <w:b/>
          <w:sz w:val="26"/>
          <w:lang w:val="es-MX"/>
        </w:rPr>
        <w:t>Puras</w:t>
      </w:r>
      <w:r w:rsidR="001D5B8C" w:rsidRPr="001D5B8C">
        <w:rPr>
          <w:rFonts w:ascii="Arial" w:hAnsi="Arial"/>
          <w:b/>
          <w:spacing w:val="-8"/>
          <w:sz w:val="26"/>
          <w:lang w:val="es-MX"/>
        </w:rPr>
        <w:t xml:space="preserve"> </w:t>
      </w:r>
      <w:r w:rsidR="001D5B8C" w:rsidRPr="001D5B8C">
        <w:rPr>
          <w:rFonts w:ascii="Arial" w:hAnsi="Arial"/>
          <w:b/>
          <w:sz w:val="26"/>
          <w:lang w:val="es-MX"/>
        </w:rPr>
        <w:t>y</w:t>
      </w:r>
      <w:r w:rsidR="001D5B8C" w:rsidRPr="001D5B8C">
        <w:rPr>
          <w:rFonts w:ascii="Arial" w:hAnsi="Arial"/>
          <w:b/>
          <w:spacing w:val="-8"/>
          <w:sz w:val="26"/>
          <w:lang w:val="es-MX"/>
        </w:rPr>
        <w:t xml:space="preserve"> </w:t>
      </w:r>
      <w:r w:rsidR="001D5B8C" w:rsidRPr="001D5B8C">
        <w:rPr>
          <w:rFonts w:ascii="Arial" w:hAnsi="Arial"/>
          <w:b/>
          <w:sz w:val="26"/>
          <w:lang w:val="es-MX"/>
        </w:rPr>
        <w:t>Naturales Carrera de Informática</w:t>
      </w:r>
    </w:p>
    <w:p w14:paraId="18E1AEC4" w14:textId="4B473302" w:rsidR="001D5B8C" w:rsidRPr="001D5B8C" w:rsidRDefault="001D5B8C" w:rsidP="001D5B8C">
      <w:pPr>
        <w:pStyle w:val="Textoindependiente"/>
        <w:spacing w:before="11"/>
        <w:rPr>
          <w:rFonts w:ascii="Arial"/>
          <w:sz w:val="5"/>
          <w:lang w:val="es-MX"/>
        </w:rPr>
      </w:pPr>
    </w:p>
    <w:p w14:paraId="24FA4BE7" w14:textId="7528FDD0" w:rsidR="001D5B8C" w:rsidRPr="00EC79D7" w:rsidRDefault="001D5B8C" w:rsidP="001D5B8C">
      <w:pPr>
        <w:spacing w:before="207"/>
        <w:ind w:left="1990" w:right="2062"/>
        <w:jc w:val="center"/>
        <w:rPr>
          <w:rFonts w:ascii="Arial"/>
          <w:b/>
          <w:sz w:val="24"/>
        </w:rPr>
      </w:pPr>
      <w:r>
        <w:rPr>
          <w:rFonts w:ascii="Arial"/>
          <w:b/>
          <w:sz w:val="24"/>
        </w:rPr>
        <w:t xml:space="preserve">METODOS NUMERICOS </w:t>
      </w:r>
    </w:p>
    <w:p w14:paraId="070A83D5" w14:textId="77777777" w:rsidR="00AC3071" w:rsidRPr="00AC3071" w:rsidRDefault="00AC3071" w:rsidP="001D5B8C">
      <w:pPr>
        <w:spacing w:before="41"/>
        <w:ind w:left="1990" w:right="2062"/>
        <w:jc w:val="center"/>
        <w:rPr>
          <w:rFonts w:ascii="Arial"/>
          <w:b/>
          <w:color w:val="333333"/>
          <w:sz w:val="24"/>
          <w:lang w:val="es-MX"/>
        </w:rPr>
      </w:pPr>
      <w:r w:rsidRPr="00AC3071">
        <w:rPr>
          <w:rFonts w:ascii="Arial"/>
          <w:b/>
          <w:color w:val="333333"/>
          <w:sz w:val="24"/>
          <w:lang w:val="es-MX"/>
        </w:rPr>
        <w:t>LIC</w:t>
      </w:r>
      <w:r w:rsidR="001D5B8C" w:rsidRPr="00AC3071">
        <w:rPr>
          <w:rFonts w:ascii="Arial"/>
          <w:b/>
          <w:color w:val="333333"/>
          <w:sz w:val="24"/>
          <w:lang w:val="es-MX"/>
        </w:rPr>
        <w:t>.</w:t>
      </w:r>
      <w:r w:rsidR="001D5B8C" w:rsidRPr="00AC3071">
        <w:rPr>
          <w:rFonts w:ascii="Arial"/>
          <w:b/>
          <w:color w:val="333333"/>
          <w:spacing w:val="-11"/>
          <w:sz w:val="24"/>
          <w:lang w:val="es-MX"/>
        </w:rPr>
        <w:t xml:space="preserve"> </w:t>
      </w:r>
      <w:r w:rsidRPr="00AC3071">
        <w:rPr>
          <w:rFonts w:ascii="Arial"/>
          <w:b/>
          <w:color w:val="333333"/>
          <w:sz w:val="24"/>
          <w:lang w:val="es-MX"/>
        </w:rPr>
        <w:t>BRIGIDA ALEXANDRA CARVAJAL BLANCO</w:t>
      </w:r>
    </w:p>
    <w:p w14:paraId="313EA753" w14:textId="350F52F3" w:rsidR="001D5B8C" w:rsidRPr="00AC3071" w:rsidRDefault="001D5B8C" w:rsidP="001D5B8C">
      <w:pPr>
        <w:spacing w:before="41"/>
        <w:ind w:left="1990" w:right="2062"/>
        <w:jc w:val="center"/>
        <w:rPr>
          <w:rFonts w:ascii="Arial"/>
          <w:b/>
          <w:sz w:val="24"/>
          <w:lang w:val="es-MX"/>
        </w:rPr>
      </w:pPr>
      <w:r w:rsidRPr="00AC3071">
        <w:rPr>
          <w:rFonts w:ascii="Arial"/>
          <w:b/>
          <w:color w:val="333333"/>
          <w:sz w:val="24"/>
          <w:lang w:val="es-MX"/>
        </w:rPr>
        <w:t xml:space="preserve"> TAREA </w:t>
      </w:r>
      <w:r w:rsidR="00AC3071">
        <w:rPr>
          <w:rFonts w:ascii="Arial"/>
          <w:b/>
          <w:color w:val="333333"/>
          <w:sz w:val="24"/>
          <w:lang w:val="es-MX"/>
        </w:rPr>
        <w:t>INTERPOLACION</w:t>
      </w:r>
    </w:p>
    <w:p w14:paraId="4BA5DCCA" w14:textId="77777777" w:rsidR="001D5B8C" w:rsidRPr="00AC3071" w:rsidRDefault="001D5B8C" w:rsidP="001D5B8C">
      <w:pPr>
        <w:pStyle w:val="Textoindependiente"/>
        <w:spacing w:before="41"/>
        <w:rPr>
          <w:rFonts w:ascii="Arial"/>
          <w:sz w:val="24"/>
          <w:lang w:val="es-MX"/>
        </w:rPr>
      </w:pPr>
    </w:p>
    <w:p w14:paraId="35140FB8" w14:textId="77777777" w:rsidR="001D5B8C" w:rsidRPr="00AC3071" w:rsidRDefault="001D5B8C" w:rsidP="001D5B8C">
      <w:pPr>
        <w:ind w:left="1990" w:right="2062"/>
        <w:jc w:val="center"/>
        <w:rPr>
          <w:rFonts w:ascii="Arial"/>
          <w:b/>
          <w:sz w:val="24"/>
          <w:lang w:val="es-MX"/>
        </w:rPr>
      </w:pPr>
      <w:r w:rsidRPr="00AC3071">
        <w:rPr>
          <w:rFonts w:ascii="Arial"/>
          <w:b/>
          <w:color w:val="333333"/>
          <w:sz w:val="24"/>
          <w:lang w:val="es-MX"/>
        </w:rPr>
        <w:t xml:space="preserve">Miembros del </w:t>
      </w:r>
      <w:r w:rsidRPr="00AC3071">
        <w:rPr>
          <w:rFonts w:ascii="Arial"/>
          <w:b/>
          <w:color w:val="333333"/>
          <w:spacing w:val="-2"/>
          <w:sz w:val="24"/>
          <w:lang w:val="es-MX"/>
        </w:rPr>
        <w:t>grupo:</w:t>
      </w:r>
    </w:p>
    <w:p w14:paraId="5DABD39E" w14:textId="77777777" w:rsidR="001D5B8C" w:rsidRPr="00AC3071" w:rsidRDefault="001D5B8C" w:rsidP="001D5B8C">
      <w:pPr>
        <w:pStyle w:val="Textoindependiente"/>
        <w:spacing w:before="83"/>
        <w:rPr>
          <w:rFonts w:ascii="Arial"/>
          <w:sz w:val="24"/>
          <w:lang w:val="es-MX"/>
        </w:rPr>
      </w:pPr>
    </w:p>
    <w:p w14:paraId="23E24312" w14:textId="77777777" w:rsidR="001D5B8C" w:rsidRPr="001D5B8C" w:rsidRDefault="001D5B8C" w:rsidP="001D5B8C">
      <w:pPr>
        <w:pStyle w:val="Prrafodelista"/>
        <w:widowControl w:val="0"/>
        <w:numPr>
          <w:ilvl w:val="0"/>
          <w:numId w:val="10"/>
        </w:numPr>
        <w:tabs>
          <w:tab w:val="left" w:pos="819"/>
        </w:tabs>
        <w:autoSpaceDE w:val="0"/>
        <w:autoSpaceDN w:val="0"/>
        <w:spacing w:after="0" w:line="240" w:lineRule="auto"/>
        <w:ind w:left="819" w:hanging="359"/>
        <w:contextualSpacing w:val="0"/>
        <w:rPr>
          <w:rFonts w:ascii="Arial MT" w:hAnsi="Arial MT"/>
          <w:sz w:val="24"/>
          <w:lang w:val="es-MX"/>
        </w:rPr>
      </w:pPr>
      <w:r w:rsidRPr="001D5B8C">
        <w:rPr>
          <w:rFonts w:ascii="Arial MT" w:hAnsi="Arial MT"/>
          <w:color w:val="333333"/>
          <w:sz w:val="24"/>
          <w:lang w:val="es-MX"/>
        </w:rPr>
        <w:t>Univ.</w:t>
      </w:r>
      <w:r w:rsidRPr="001D5B8C">
        <w:rPr>
          <w:rFonts w:ascii="Arial MT" w:hAnsi="Arial MT"/>
          <w:color w:val="333333"/>
          <w:spacing w:val="-3"/>
          <w:sz w:val="24"/>
          <w:lang w:val="es-MX"/>
        </w:rPr>
        <w:t xml:space="preserve"> </w:t>
      </w:r>
      <w:r w:rsidRPr="001D5B8C">
        <w:rPr>
          <w:rFonts w:ascii="Arial MT" w:hAnsi="Arial MT"/>
          <w:color w:val="333333"/>
          <w:sz w:val="24"/>
          <w:lang w:val="es-MX"/>
        </w:rPr>
        <w:t>Alvarado</w:t>
      </w:r>
      <w:r w:rsidRPr="001D5B8C">
        <w:rPr>
          <w:rFonts w:ascii="Arial MT" w:hAnsi="Arial MT"/>
          <w:color w:val="333333"/>
          <w:spacing w:val="-2"/>
          <w:sz w:val="24"/>
          <w:lang w:val="es-MX"/>
        </w:rPr>
        <w:t xml:space="preserve"> </w:t>
      </w:r>
      <w:r w:rsidRPr="001D5B8C">
        <w:rPr>
          <w:rFonts w:ascii="Arial MT" w:hAnsi="Arial MT"/>
          <w:color w:val="333333"/>
          <w:sz w:val="24"/>
          <w:lang w:val="es-MX"/>
        </w:rPr>
        <w:t>Condori</w:t>
      </w:r>
      <w:r w:rsidRPr="001D5B8C">
        <w:rPr>
          <w:rFonts w:ascii="Arial MT" w:hAnsi="Arial MT"/>
          <w:color w:val="333333"/>
          <w:spacing w:val="-2"/>
          <w:sz w:val="24"/>
          <w:lang w:val="es-MX"/>
        </w:rPr>
        <w:t xml:space="preserve"> </w:t>
      </w:r>
      <w:r w:rsidRPr="001D5B8C">
        <w:rPr>
          <w:rFonts w:ascii="Arial MT" w:hAnsi="Arial MT"/>
          <w:color w:val="333333"/>
          <w:sz w:val="24"/>
          <w:lang w:val="es-MX"/>
        </w:rPr>
        <w:t>Alan</w:t>
      </w:r>
      <w:r w:rsidRPr="001D5B8C">
        <w:rPr>
          <w:rFonts w:ascii="Arial MT" w:hAnsi="Arial MT"/>
          <w:color w:val="333333"/>
          <w:spacing w:val="-2"/>
          <w:sz w:val="24"/>
          <w:lang w:val="es-MX"/>
        </w:rPr>
        <w:t xml:space="preserve"> </w:t>
      </w:r>
      <w:r w:rsidRPr="001D5B8C">
        <w:rPr>
          <w:rFonts w:ascii="Arial MT" w:hAnsi="Arial MT"/>
          <w:color w:val="333333"/>
          <w:sz w:val="24"/>
          <w:lang w:val="es-MX"/>
        </w:rPr>
        <w:t>Manuel</w:t>
      </w:r>
      <w:r w:rsidRPr="001D5B8C">
        <w:rPr>
          <w:rFonts w:ascii="Arial MT" w:hAnsi="Arial MT"/>
          <w:color w:val="333333"/>
          <w:spacing w:val="62"/>
          <w:sz w:val="24"/>
          <w:lang w:val="es-MX"/>
        </w:rPr>
        <w:t xml:space="preserve"> </w:t>
      </w:r>
      <w:r w:rsidRPr="001D5B8C">
        <w:rPr>
          <w:rFonts w:ascii="Arial MT" w:hAnsi="Arial MT"/>
          <w:color w:val="333333"/>
          <w:sz w:val="24"/>
          <w:lang w:val="es-MX"/>
        </w:rPr>
        <w:t>Ci:</w:t>
      </w:r>
      <w:r w:rsidRPr="001D5B8C">
        <w:rPr>
          <w:rFonts w:ascii="Arial MT" w:hAnsi="Arial MT"/>
          <w:color w:val="333333"/>
          <w:spacing w:val="-3"/>
          <w:sz w:val="24"/>
          <w:lang w:val="es-MX"/>
        </w:rPr>
        <w:t xml:space="preserve"> </w:t>
      </w:r>
      <w:r w:rsidRPr="001D5B8C">
        <w:rPr>
          <w:rFonts w:ascii="Arial MT" w:hAnsi="Arial MT"/>
          <w:color w:val="333333"/>
          <w:sz w:val="24"/>
          <w:lang w:val="es-MX"/>
        </w:rPr>
        <w:t>13828901</w:t>
      </w:r>
      <w:r w:rsidRPr="001D5B8C">
        <w:rPr>
          <w:rFonts w:ascii="Arial MT" w:hAnsi="Arial MT"/>
          <w:color w:val="333333"/>
          <w:spacing w:val="-2"/>
          <w:sz w:val="24"/>
          <w:lang w:val="es-MX"/>
        </w:rPr>
        <w:t xml:space="preserve"> </w:t>
      </w:r>
      <w:proofErr w:type="spellStart"/>
      <w:r w:rsidRPr="001D5B8C">
        <w:rPr>
          <w:rFonts w:ascii="Arial MT" w:hAnsi="Arial MT"/>
          <w:color w:val="333333"/>
          <w:spacing w:val="-5"/>
          <w:sz w:val="24"/>
          <w:lang w:val="es-MX"/>
        </w:rPr>
        <w:t>Lp</w:t>
      </w:r>
      <w:proofErr w:type="spellEnd"/>
    </w:p>
    <w:p w14:paraId="3A33C7E1" w14:textId="129A319F" w:rsidR="001D5B8C" w:rsidRDefault="001D5B8C" w:rsidP="001D5B8C">
      <w:pPr>
        <w:pStyle w:val="Prrafodelista"/>
        <w:widowControl w:val="0"/>
        <w:numPr>
          <w:ilvl w:val="0"/>
          <w:numId w:val="10"/>
        </w:numPr>
        <w:tabs>
          <w:tab w:val="left" w:pos="819"/>
          <w:tab w:val="left" w:pos="4737"/>
        </w:tabs>
        <w:autoSpaceDE w:val="0"/>
        <w:autoSpaceDN w:val="0"/>
        <w:spacing w:before="41" w:after="0" w:line="240" w:lineRule="auto"/>
        <w:ind w:left="819" w:hanging="359"/>
        <w:contextualSpacing w:val="0"/>
        <w:rPr>
          <w:rFonts w:ascii="Arial MT" w:hAnsi="Arial MT"/>
          <w:sz w:val="24"/>
        </w:rPr>
      </w:pPr>
      <w:r>
        <w:rPr>
          <w:rFonts w:ascii="Arial MT" w:hAnsi="Arial MT"/>
          <w:color w:val="333333"/>
          <w:sz w:val="24"/>
        </w:rPr>
        <w:t>Univ.</w:t>
      </w:r>
      <w:r>
        <w:rPr>
          <w:rFonts w:ascii="Arial MT" w:hAnsi="Arial MT"/>
          <w:color w:val="333333"/>
          <w:spacing w:val="-7"/>
          <w:sz w:val="24"/>
        </w:rPr>
        <w:t xml:space="preserve"> </w:t>
      </w:r>
      <w:r>
        <w:rPr>
          <w:rFonts w:ascii="Arial MT" w:hAnsi="Arial MT"/>
          <w:color w:val="333333"/>
          <w:sz w:val="24"/>
        </w:rPr>
        <w:t>Balboa</w:t>
      </w:r>
      <w:r>
        <w:rPr>
          <w:rFonts w:ascii="Arial MT" w:hAnsi="Arial MT"/>
          <w:color w:val="333333"/>
          <w:spacing w:val="-4"/>
          <w:sz w:val="24"/>
        </w:rPr>
        <w:t xml:space="preserve"> </w:t>
      </w:r>
      <w:r>
        <w:rPr>
          <w:rFonts w:ascii="Arial MT" w:hAnsi="Arial MT"/>
          <w:color w:val="333333"/>
          <w:sz w:val="24"/>
        </w:rPr>
        <w:t>Quispe</w:t>
      </w:r>
      <w:r>
        <w:rPr>
          <w:rFonts w:ascii="Arial MT" w:hAnsi="Arial MT"/>
          <w:color w:val="333333"/>
          <w:spacing w:val="-5"/>
          <w:sz w:val="24"/>
        </w:rPr>
        <w:t xml:space="preserve"> </w:t>
      </w:r>
      <w:r>
        <w:rPr>
          <w:rFonts w:ascii="Arial MT" w:hAnsi="Arial MT"/>
          <w:color w:val="333333"/>
          <w:sz w:val="24"/>
        </w:rPr>
        <w:t>Rusell</w:t>
      </w:r>
      <w:r>
        <w:rPr>
          <w:rFonts w:ascii="Arial MT" w:hAnsi="Arial MT"/>
          <w:color w:val="333333"/>
          <w:spacing w:val="-4"/>
          <w:sz w:val="24"/>
        </w:rPr>
        <w:t xml:space="preserve"> </w:t>
      </w:r>
      <w:r>
        <w:rPr>
          <w:rFonts w:ascii="Arial MT" w:hAnsi="Arial MT"/>
          <w:color w:val="333333"/>
          <w:spacing w:val="-2"/>
          <w:sz w:val="24"/>
        </w:rPr>
        <w:t>Adolfo</w:t>
      </w:r>
      <w:r>
        <w:rPr>
          <w:rFonts w:ascii="Arial MT" w:hAnsi="Arial MT"/>
          <w:color w:val="333333"/>
          <w:sz w:val="24"/>
        </w:rPr>
        <w:tab/>
      </w:r>
      <w:r>
        <w:rPr>
          <w:rFonts w:ascii="Arial MT" w:hAnsi="Arial MT"/>
          <w:color w:val="333333"/>
          <w:sz w:val="24"/>
        </w:rPr>
        <w:t xml:space="preserve"> </w:t>
      </w:r>
      <w:r>
        <w:rPr>
          <w:rFonts w:ascii="Arial MT" w:hAnsi="Arial MT"/>
          <w:color w:val="333333"/>
          <w:sz w:val="24"/>
        </w:rPr>
        <w:t xml:space="preserve">Ci:12865392 </w:t>
      </w:r>
      <w:proofErr w:type="spellStart"/>
      <w:r>
        <w:rPr>
          <w:rFonts w:ascii="Arial MT" w:hAnsi="Arial MT"/>
          <w:color w:val="333333"/>
          <w:spacing w:val="-5"/>
          <w:sz w:val="24"/>
        </w:rPr>
        <w:t>Lp</w:t>
      </w:r>
      <w:proofErr w:type="spellEnd"/>
    </w:p>
    <w:p w14:paraId="70332330" w14:textId="406E52AA" w:rsidR="001D5B8C" w:rsidRPr="001D5B8C" w:rsidRDefault="001D5B8C" w:rsidP="001D5B8C">
      <w:pPr>
        <w:pStyle w:val="Prrafodelista"/>
        <w:widowControl w:val="0"/>
        <w:numPr>
          <w:ilvl w:val="0"/>
          <w:numId w:val="10"/>
        </w:numPr>
        <w:tabs>
          <w:tab w:val="left" w:pos="819"/>
        </w:tabs>
        <w:autoSpaceDE w:val="0"/>
        <w:autoSpaceDN w:val="0"/>
        <w:spacing w:before="42" w:after="0" w:line="240" w:lineRule="auto"/>
        <w:ind w:left="819" w:hanging="359"/>
        <w:contextualSpacing w:val="0"/>
        <w:rPr>
          <w:rFonts w:ascii="Arial MT" w:hAnsi="Arial MT"/>
          <w:sz w:val="24"/>
          <w:lang w:val="es-MX"/>
        </w:rPr>
      </w:pPr>
      <w:r>
        <w:rPr>
          <w:rFonts w:ascii="Arial MT" w:hAnsi="Arial MT"/>
          <w:color w:val="333333"/>
          <w:sz w:val="24"/>
        </w:rPr>
        <w:t>Univ.</w:t>
      </w:r>
      <w:r>
        <w:rPr>
          <w:rFonts w:ascii="Arial MT" w:hAnsi="Arial MT"/>
          <w:color w:val="333333"/>
          <w:spacing w:val="-2"/>
          <w:sz w:val="24"/>
        </w:rPr>
        <w:t xml:space="preserve"> </w:t>
      </w:r>
      <w:r w:rsidRPr="001D5B8C">
        <w:rPr>
          <w:rFonts w:ascii="Arial MT" w:hAnsi="Arial MT"/>
          <w:color w:val="333333"/>
          <w:sz w:val="24"/>
          <w:lang w:val="es-MX"/>
        </w:rPr>
        <w:t>Taco Cusi</w:t>
      </w:r>
      <w:r w:rsidRPr="001D5B8C">
        <w:rPr>
          <w:rFonts w:ascii="Arial MT" w:hAnsi="Arial MT"/>
          <w:color w:val="333333"/>
          <w:sz w:val="24"/>
          <w:lang w:val="es-MX"/>
        </w:rPr>
        <w:t xml:space="preserve"> </w:t>
      </w:r>
      <w:proofErr w:type="spellStart"/>
      <w:r w:rsidRPr="001D5B8C">
        <w:rPr>
          <w:rFonts w:ascii="Arial MT" w:hAnsi="Arial MT"/>
          <w:color w:val="333333"/>
          <w:sz w:val="24"/>
          <w:lang w:val="es-MX"/>
        </w:rPr>
        <w:t>Jhonny</w:t>
      </w:r>
      <w:proofErr w:type="spellEnd"/>
      <w:r w:rsidRPr="001D5B8C">
        <w:rPr>
          <w:rFonts w:ascii="Arial MT" w:hAnsi="Arial MT"/>
          <w:color w:val="333333"/>
          <w:sz w:val="24"/>
          <w:lang w:val="es-MX"/>
        </w:rPr>
        <w:t xml:space="preserve"> Joel</w:t>
      </w:r>
      <w:r w:rsidRPr="001D5B8C">
        <w:rPr>
          <w:rFonts w:ascii="Arial MT" w:hAnsi="Arial MT"/>
          <w:color w:val="333333"/>
          <w:sz w:val="24"/>
          <w:lang w:val="es-MX"/>
        </w:rPr>
        <w:t xml:space="preserve">           </w:t>
      </w:r>
      <w:r>
        <w:rPr>
          <w:rFonts w:ascii="Arial MT" w:hAnsi="Arial MT"/>
          <w:color w:val="333333"/>
          <w:sz w:val="24"/>
          <w:lang w:val="es-MX"/>
        </w:rPr>
        <w:t xml:space="preserve">   </w:t>
      </w:r>
      <w:r w:rsidRPr="001D5B8C">
        <w:rPr>
          <w:rFonts w:ascii="Arial MT" w:hAnsi="Arial MT"/>
          <w:color w:val="333333"/>
          <w:sz w:val="24"/>
          <w:lang w:val="es-MX"/>
        </w:rPr>
        <w:t xml:space="preserve">C.I. 7056030 </w:t>
      </w:r>
      <w:proofErr w:type="spellStart"/>
      <w:r w:rsidRPr="001D5B8C">
        <w:rPr>
          <w:rFonts w:ascii="Arial MT" w:hAnsi="Arial MT"/>
          <w:color w:val="333333"/>
          <w:sz w:val="24"/>
          <w:lang w:val="es-MX"/>
        </w:rPr>
        <w:t>L</w:t>
      </w:r>
      <w:r w:rsidRPr="001D5B8C">
        <w:rPr>
          <w:rFonts w:ascii="Arial MT" w:hAnsi="Arial MT"/>
          <w:color w:val="333333"/>
          <w:sz w:val="24"/>
          <w:lang w:val="es-MX"/>
        </w:rPr>
        <w:t>p</w:t>
      </w:r>
      <w:proofErr w:type="spellEnd"/>
    </w:p>
    <w:p w14:paraId="6C55C0CE" w14:textId="77777777" w:rsidR="001D5B8C" w:rsidRPr="001D5B8C" w:rsidRDefault="001D5B8C" w:rsidP="00DD143E">
      <w:pPr>
        <w:pStyle w:val="Ttulo"/>
        <w:spacing w:before="240"/>
        <w:rPr>
          <w:lang w:val="es-MX"/>
        </w:rPr>
      </w:pPr>
    </w:p>
    <w:p w14:paraId="15F22F34" w14:textId="1590BAAA" w:rsidR="00D53C99" w:rsidRPr="0083475A" w:rsidRDefault="00000000" w:rsidP="00DD143E">
      <w:pPr>
        <w:pStyle w:val="Ttulo"/>
        <w:spacing w:before="240"/>
        <w:rPr>
          <w:lang w:val="es-MX"/>
        </w:rPr>
      </w:pPr>
      <w:r w:rsidRPr="0083475A">
        <w:rPr>
          <w:lang w:val="es-MX"/>
        </w:rPr>
        <w:t xml:space="preserve">Informe: Interpolación de Newton </w:t>
      </w:r>
      <w:r w:rsidR="0083475A">
        <w:rPr>
          <w:lang w:val="es-MX"/>
        </w:rPr>
        <w:t>comparativa inteligencia artificial y conocimientos propios</w:t>
      </w:r>
    </w:p>
    <w:p w14:paraId="25AD4DEB" w14:textId="4035266D" w:rsidR="00DD143E" w:rsidRPr="00DD143E" w:rsidRDefault="00DD143E" w:rsidP="00DD143E">
      <w:pPr>
        <w:pStyle w:val="Ttulo1"/>
        <w:spacing w:before="240"/>
        <w:rPr>
          <w:lang w:val="es-MX"/>
        </w:rPr>
      </w:pPr>
      <w:r w:rsidRPr="0083475A">
        <w:rPr>
          <w:lang w:val="es-MX"/>
        </w:rPr>
        <w:t>Introducción</w:t>
      </w:r>
    </w:p>
    <w:p w14:paraId="2B3D002F" w14:textId="58F0B71A" w:rsidR="0083475A" w:rsidRDefault="0083475A" w:rsidP="00DD143E">
      <w:pPr>
        <w:spacing w:before="240"/>
        <w:rPr>
          <w:b/>
          <w:bCs/>
          <w:lang w:val="es-MX"/>
        </w:rPr>
      </w:pPr>
      <w:r w:rsidRPr="0083475A">
        <w:rPr>
          <w:b/>
          <w:bCs/>
          <w:lang w:val="es-MX"/>
        </w:rPr>
        <w:t>El objetivo de</w:t>
      </w:r>
      <w:r>
        <w:rPr>
          <w:b/>
          <w:bCs/>
          <w:lang w:val="es-MX"/>
        </w:rPr>
        <w:t xml:space="preserve"> los</w:t>
      </w:r>
      <w:r w:rsidRPr="0083475A">
        <w:rPr>
          <w:b/>
          <w:bCs/>
          <w:lang w:val="es-MX"/>
        </w:rPr>
        <w:t xml:space="preserve"> ejercicio</w:t>
      </w:r>
      <w:r>
        <w:rPr>
          <w:b/>
          <w:bCs/>
          <w:lang w:val="es-MX"/>
        </w:rPr>
        <w:t>s</w:t>
      </w:r>
      <w:r w:rsidRPr="0083475A">
        <w:rPr>
          <w:b/>
          <w:bCs/>
          <w:lang w:val="es-MX"/>
        </w:rPr>
        <w:t xml:space="preserve"> es hacer una comparativa entre la </w:t>
      </w:r>
      <w:proofErr w:type="gramStart"/>
      <w:r w:rsidRPr="0083475A">
        <w:rPr>
          <w:b/>
          <w:bCs/>
          <w:lang w:val="es-MX"/>
        </w:rPr>
        <w:t>inteligencia  artificial</w:t>
      </w:r>
      <w:proofErr w:type="gramEnd"/>
      <w:r w:rsidRPr="0083475A">
        <w:rPr>
          <w:b/>
          <w:bCs/>
          <w:lang w:val="es-MX"/>
        </w:rPr>
        <w:t xml:space="preserve"> y lo aprendido en clases en este caso interpolación, enseguida vamos a</w:t>
      </w:r>
      <w:r>
        <w:rPr>
          <w:b/>
          <w:bCs/>
          <w:lang w:val="es-MX"/>
        </w:rPr>
        <w:t xml:space="preserve"> </w:t>
      </w:r>
      <w:r w:rsidRPr="0083475A">
        <w:rPr>
          <w:b/>
          <w:bCs/>
          <w:lang w:val="es-MX"/>
        </w:rPr>
        <w:t>ver que resultado saca la IA y nuestros conocimientos plasmados en el Excel viendo que la diferencia no es mucha</w:t>
      </w:r>
      <w:r w:rsidR="00DD143E">
        <w:rPr>
          <w:b/>
          <w:bCs/>
          <w:lang w:val="es-MX"/>
        </w:rPr>
        <w:t>.</w:t>
      </w:r>
    </w:p>
    <w:p w14:paraId="7F1473AF" w14:textId="4EA6F157" w:rsidR="00DD143E" w:rsidRPr="00DD143E" w:rsidRDefault="00DD143E" w:rsidP="00DD143E">
      <w:pPr>
        <w:spacing w:before="240"/>
        <w:rPr>
          <w:b/>
          <w:bCs/>
          <w:color w:val="1F497D" w:themeColor="text2"/>
          <w:sz w:val="28"/>
          <w:szCs w:val="28"/>
          <w:lang w:val="es-MX"/>
        </w:rPr>
      </w:pPr>
      <w:r w:rsidRPr="00DD143E">
        <w:rPr>
          <w:b/>
          <w:bCs/>
          <w:color w:val="1F497D" w:themeColor="text2"/>
          <w:sz w:val="28"/>
          <w:szCs w:val="28"/>
          <w:lang w:val="es-MX"/>
        </w:rPr>
        <w:t>Problema 1</w:t>
      </w:r>
    </w:p>
    <w:p w14:paraId="1462822E" w14:textId="7B3684C6" w:rsidR="0083475A" w:rsidRPr="00DD143E" w:rsidRDefault="0083475A" w:rsidP="00DD143E">
      <w:pPr>
        <w:spacing w:before="240"/>
        <w:rPr>
          <w:color w:val="1F497D" w:themeColor="text2"/>
          <w:sz w:val="32"/>
          <w:szCs w:val="32"/>
          <w:lang w:val="es-MX"/>
        </w:rPr>
      </w:pPr>
      <w:r w:rsidRPr="00DD143E">
        <w:rPr>
          <w:color w:val="1F497D" w:themeColor="text2"/>
          <w:sz w:val="32"/>
          <w:szCs w:val="32"/>
          <w:lang w:val="es-MX"/>
        </w:rPr>
        <w:t>Estimación de Consumo de Energía</w:t>
      </w:r>
    </w:p>
    <w:p w14:paraId="15A43BFE" w14:textId="77777777" w:rsidR="00D53C99" w:rsidRPr="0083475A" w:rsidRDefault="00000000" w:rsidP="00DD143E">
      <w:pPr>
        <w:pStyle w:val="Ttulo1"/>
        <w:spacing w:before="240"/>
        <w:rPr>
          <w:lang w:val="es-MX"/>
        </w:rPr>
      </w:pPr>
      <w:r w:rsidRPr="0083475A">
        <w:rPr>
          <w:lang w:val="es-MX"/>
        </w:rPr>
        <w:t>Descripción del Problema</w:t>
      </w:r>
    </w:p>
    <w:p w14:paraId="589E3C0A" w14:textId="77777777" w:rsidR="00D53C99" w:rsidRPr="0083475A" w:rsidRDefault="00000000" w:rsidP="00DD143E">
      <w:pPr>
        <w:spacing w:before="240"/>
        <w:rPr>
          <w:lang w:val="es-MX"/>
        </w:rPr>
      </w:pPr>
      <w:r w:rsidRPr="0083475A">
        <w:rPr>
          <w:lang w:val="es-MX"/>
        </w:rPr>
        <w:t>Un hogar ha medido su consumo de energía (en kWh) en varios días no consecutivos y desea estimar el consumo de energía en un día intermedio (día 7) utilizando los siguientes datos:</w:t>
      </w:r>
    </w:p>
    <w:p w14:paraId="49723163" w14:textId="77777777" w:rsidR="00D53C99" w:rsidRPr="0083475A" w:rsidRDefault="00000000" w:rsidP="00DD143E">
      <w:pPr>
        <w:spacing w:before="240"/>
        <w:rPr>
          <w:lang w:val="es-MX"/>
        </w:rPr>
      </w:pPr>
      <w:r w:rsidRPr="0083475A">
        <w:rPr>
          <w:lang w:val="es-MX"/>
        </w:rPr>
        <w:t>Datos de Consumo de Energía:</w:t>
      </w:r>
    </w:p>
    <w:p w14:paraId="3CDD7011" w14:textId="77777777" w:rsidR="00D53C99" w:rsidRPr="0083475A" w:rsidRDefault="00000000" w:rsidP="00DD143E">
      <w:pPr>
        <w:spacing w:before="240"/>
        <w:rPr>
          <w:lang w:val="es-MX"/>
        </w:rPr>
      </w:pPr>
      <w:r w:rsidRPr="0083475A">
        <w:rPr>
          <w:lang w:val="es-MX"/>
        </w:rPr>
        <w:t>Día: 1, 5, 9, 12</w:t>
      </w:r>
    </w:p>
    <w:p w14:paraId="1621127F" w14:textId="77777777" w:rsidR="00D53C99" w:rsidRPr="0083475A" w:rsidRDefault="00000000" w:rsidP="00DD143E">
      <w:pPr>
        <w:spacing w:before="240"/>
        <w:rPr>
          <w:lang w:val="es-MX"/>
        </w:rPr>
      </w:pPr>
      <w:r w:rsidRPr="0083475A">
        <w:rPr>
          <w:lang w:val="es-MX"/>
        </w:rPr>
        <w:t>Consumo (kWh): 20, 35, 60, 80</w:t>
      </w:r>
    </w:p>
    <w:p w14:paraId="0DCF4F35" w14:textId="72AC1A8F" w:rsidR="00D53C99" w:rsidRPr="0083475A" w:rsidRDefault="00000000" w:rsidP="00DD143E">
      <w:pPr>
        <w:pStyle w:val="Ttulo1"/>
        <w:spacing w:before="240"/>
        <w:rPr>
          <w:lang w:val="es-MX"/>
        </w:rPr>
      </w:pPr>
      <w:r w:rsidRPr="0083475A">
        <w:rPr>
          <w:lang w:val="es-MX"/>
        </w:rPr>
        <w:t>Solución</w:t>
      </w:r>
      <w:r w:rsidR="00DD143E">
        <w:rPr>
          <w:lang w:val="es-MX"/>
        </w:rPr>
        <w:t xml:space="preserve"> (Brindada por la IA)</w:t>
      </w:r>
    </w:p>
    <w:p w14:paraId="651E5927" w14:textId="77777777" w:rsidR="00D53C99" w:rsidRPr="0083475A" w:rsidRDefault="00000000" w:rsidP="00DD143E">
      <w:pPr>
        <w:spacing w:before="240"/>
        <w:rPr>
          <w:lang w:val="es-MX"/>
        </w:rPr>
      </w:pPr>
      <w:r w:rsidRPr="0083475A">
        <w:rPr>
          <w:lang w:val="es-MX"/>
        </w:rPr>
        <w:t>Para resolver el problema, utilizamos el método de interpolación de Newton, que se basa en calcular las diferencias divididas y construir el polinomio de Newton correspondiente. Los cálculos son los siguientes:</w:t>
      </w:r>
    </w:p>
    <w:p w14:paraId="584F1026" w14:textId="77777777" w:rsidR="00D53C99" w:rsidRPr="0083475A" w:rsidRDefault="00000000" w:rsidP="00DD143E">
      <w:pPr>
        <w:pStyle w:val="Ttulo2"/>
        <w:spacing w:before="240"/>
        <w:rPr>
          <w:lang w:val="es-MX"/>
        </w:rPr>
      </w:pPr>
      <w:r w:rsidRPr="0083475A">
        <w:rPr>
          <w:lang w:val="es-MX"/>
        </w:rPr>
        <w:t>Paso 1: Cálculo de Diferencias Divididas</w:t>
      </w:r>
    </w:p>
    <w:p w14:paraId="6C2B599E" w14:textId="77777777" w:rsidR="00D53C99" w:rsidRPr="0083475A" w:rsidRDefault="00000000" w:rsidP="00DD143E">
      <w:pPr>
        <w:spacing w:before="240"/>
        <w:rPr>
          <w:lang w:val="es-MX"/>
        </w:rPr>
      </w:pPr>
      <w:r w:rsidRPr="0083475A">
        <w:rPr>
          <w:lang w:val="es-MX"/>
        </w:rPr>
        <w:t>Usamos los datos: x0 = 1, x1 = 5, x2 = 9, x3 = 12, y los consumos: f(x0) = 20, f(x1) = 35, f(x2) = 60, f(x3) = 80. Calculamos las diferencias divididas obteniendo la siguiente tabla:</w:t>
      </w:r>
    </w:p>
    <w:p w14:paraId="5619FE1B" w14:textId="77777777" w:rsidR="00D53C99" w:rsidRPr="0083475A" w:rsidRDefault="00000000" w:rsidP="00DD143E">
      <w:pPr>
        <w:spacing w:before="240"/>
        <w:rPr>
          <w:lang w:val="es-MX"/>
        </w:rPr>
      </w:pPr>
      <w:proofErr w:type="gramStart"/>
      <w:r w:rsidRPr="0083475A">
        <w:rPr>
          <w:lang w:val="es-MX"/>
        </w:rPr>
        <w:lastRenderedPageBreak/>
        <w:t>f[</w:t>
      </w:r>
      <w:proofErr w:type="gramEnd"/>
      <w:r w:rsidRPr="0083475A">
        <w:rPr>
          <w:lang w:val="es-MX"/>
        </w:rPr>
        <w:t>x0, x1] = 3.75</w:t>
      </w:r>
      <w:r w:rsidRPr="0083475A">
        <w:rPr>
          <w:lang w:val="es-MX"/>
        </w:rPr>
        <w:br/>
        <w:t>f[x1, x2] = 6.25</w:t>
      </w:r>
      <w:r w:rsidRPr="0083475A">
        <w:rPr>
          <w:lang w:val="es-MX"/>
        </w:rPr>
        <w:br/>
        <w:t>f[x2, x3] = 6.6667</w:t>
      </w:r>
    </w:p>
    <w:p w14:paraId="3E362774" w14:textId="77777777" w:rsidR="00D53C99" w:rsidRDefault="00000000" w:rsidP="00DD143E">
      <w:pPr>
        <w:spacing w:before="240"/>
      </w:pPr>
      <w:proofErr w:type="gramStart"/>
      <w:r>
        <w:t>f[</w:t>
      </w:r>
      <w:proofErr w:type="gramEnd"/>
      <w:r>
        <w:t>x0, x1, x2] = 0.2083</w:t>
      </w:r>
      <w:r>
        <w:br/>
        <w:t>f[x1, x2, x3] = 0.139</w:t>
      </w:r>
    </w:p>
    <w:p w14:paraId="3E945838" w14:textId="77777777" w:rsidR="00D53C99" w:rsidRDefault="00000000" w:rsidP="00DD143E">
      <w:pPr>
        <w:spacing w:before="240"/>
      </w:pPr>
      <w:r>
        <w:t>f[x0, x1, x2, x3] = 0.0159</w:t>
      </w:r>
    </w:p>
    <w:p w14:paraId="5C093655" w14:textId="77777777" w:rsidR="00D53C99" w:rsidRPr="0083475A" w:rsidRDefault="00000000" w:rsidP="00DD143E">
      <w:pPr>
        <w:pStyle w:val="Ttulo2"/>
        <w:spacing w:before="240"/>
        <w:rPr>
          <w:lang w:val="es-MX"/>
        </w:rPr>
      </w:pPr>
      <w:r w:rsidRPr="0083475A">
        <w:rPr>
          <w:lang w:val="es-MX"/>
        </w:rPr>
        <w:t>Paso 2: Construcción del Polinomio de Newton</w:t>
      </w:r>
    </w:p>
    <w:p w14:paraId="68763A7C" w14:textId="77777777" w:rsidR="00D53C99" w:rsidRPr="0083475A" w:rsidRDefault="00000000" w:rsidP="00DD143E">
      <w:pPr>
        <w:spacing w:before="240"/>
        <w:rPr>
          <w:lang w:val="es-MX"/>
        </w:rPr>
      </w:pPr>
      <w:r w:rsidRPr="0083475A">
        <w:rPr>
          <w:lang w:val="es-MX"/>
        </w:rPr>
        <w:t>El polinomio de Newton es:</w:t>
      </w:r>
    </w:p>
    <w:p w14:paraId="1AAE9E8F" w14:textId="77777777" w:rsidR="00D53C99" w:rsidRPr="0083475A" w:rsidRDefault="00000000" w:rsidP="00DD143E">
      <w:pPr>
        <w:spacing w:before="240"/>
        <w:rPr>
          <w:lang w:val="es-MX"/>
        </w:rPr>
      </w:pPr>
      <w:r w:rsidRPr="0083475A">
        <w:rPr>
          <w:lang w:val="es-MX"/>
        </w:rPr>
        <w:t xml:space="preserve">P(x) = 20 + 3.75(x - 1) + 0.2083(x - </w:t>
      </w:r>
      <w:proofErr w:type="gramStart"/>
      <w:r w:rsidRPr="0083475A">
        <w:rPr>
          <w:lang w:val="es-MX"/>
        </w:rPr>
        <w:t>1)(</w:t>
      </w:r>
      <w:proofErr w:type="gramEnd"/>
      <w:r w:rsidRPr="0083475A">
        <w:rPr>
          <w:lang w:val="es-MX"/>
        </w:rPr>
        <w:t>x - 5) + 0.0159(x - 1)(x - 5)(x - 9)</w:t>
      </w:r>
    </w:p>
    <w:p w14:paraId="3805A2ED" w14:textId="77777777" w:rsidR="00D53C99" w:rsidRPr="0083475A" w:rsidRDefault="00000000" w:rsidP="00DD143E">
      <w:pPr>
        <w:pStyle w:val="Ttulo2"/>
        <w:spacing w:before="240"/>
        <w:rPr>
          <w:lang w:val="es-MX"/>
        </w:rPr>
      </w:pPr>
      <w:r w:rsidRPr="0083475A">
        <w:rPr>
          <w:lang w:val="es-MX"/>
        </w:rPr>
        <w:t>Paso 3: Evaluación del Polinomio en x = 7</w:t>
      </w:r>
    </w:p>
    <w:p w14:paraId="4B4822CE" w14:textId="77777777" w:rsidR="00D53C99" w:rsidRPr="0083475A" w:rsidRDefault="00000000" w:rsidP="00DD143E">
      <w:pPr>
        <w:spacing w:before="240"/>
        <w:rPr>
          <w:lang w:val="es-MX"/>
        </w:rPr>
      </w:pPr>
      <w:r w:rsidRPr="0083475A">
        <w:rPr>
          <w:lang w:val="es-MX"/>
        </w:rPr>
        <w:t>Sustituyendo en el polinomio para x = 7:</w:t>
      </w:r>
    </w:p>
    <w:p w14:paraId="296C2855" w14:textId="77777777" w:rsidR="00D53C99" w:rsidRPr="0083475A" w:rsidRDefault="00000000" w:rsidP="00DD143E">
      <w:pPr>
        <w:spacing w:before="240"/>
        <w:rPr>
          <w:lang w:val="es-MX"/>
        </w:rPr>
      </w:pPr>
      <w:proofErr w:type="gramStart"/>
      <w:r w:rsidRPr="0083475A">
        <w:rPr>
          <w:lang w:val="es-MX"/>
        </w:rPr>
        <w:t>P(</w:t>
      </w:r>
      <w:proofErr w:type="gramEnd"/>
      <w:r w:rsidRPr="0083475A">
        <w:rPr>
          <w:lang w:val="es-MX"/>
        </w:rPr>
        <w:t>7) = 20 + 3.75(7 - 1) + 0.2083(7 - 1)(7 - 5) + 0.0159(7 - 1)(7 - 5)(7 - 9)</w:t>
      </w:r>
    </w:p>
    <w:p w14:paraId="35540325" w14:textId="77777777" w:rsidR="00D53C99" w:rsidRPr="0083475A" w:rsidRDefault="00000000" w:rsidP="00DD143E">
      <w:pPr>
        <w:spacing w:before="240"/>
        <w:rPr>
          <w:lang w:val="es-MX"/>
        </w:rPr>
      </w:pPr>
      <w:proofErr w:type="gramStart"/>
      <w:r w:rsidRPr="0083475A">
        <w:rPr>
          <w:lang w:val="es-MX"/>
        </w:rPr>
        <w:t>P(</w:t>
      </w:r>
      <w:proofErr w:type="gramEnd"/>
      <w:r w:rsidRPr="0083475A">
        <w:rPr>
          <w:lang w:val="es-MX"/>
        </w:rPr>
        <w:t>7) = 20 + 22.5 + 2.5 - 0.3816 = 44.6184 kWh</w:t>
      </w:r>
    </w:p>
    <w:p w14:paraId="73097A1B" w14:textId="77777777" w:rsidR="00D53C99" w:rsidRPr="0083475A" w:rsidRDefault="00000000" w:rsidP="00DD143E">
      <w:pPr>
        <w:pStyle w:val="Ttulo1"/>
        <w:spacing w:before="240"/>
        <w:rPr>
          <w:lang w:val="es-MX"/>
        </w:rPr>
      </w:pPr>
      <w:r w:rsidRPr="0083475A">
        <w:rPr>
          <w:lang w:val="es-MX"/>
        </w:rPr>
        <w:t>Conclusión</w:t>
      </w:r>
    </w:p>
    <w:p w14:paraId="4D9E4B94" w14:textId="77777777" w:rsidR="00D53C99" w:rsidRDefault="00000000" w:rsidP="00DD143E">
      <w:pPr>
        <w:spacing w:before="240"/>
        <w:rPr>
          <w:lang w:val="es-MX"/>
        </w:rPr>
      </w:pPr>
      <w:r w:rsidRPr="0083475A">
        <w:rPr>
          <w:lang w:val="es-MX"/>
        </w:rPr>
        <w:t>El consumo estimado de energía para el día 7 es aproximadamente 44.62 kWh. Este resultado fue obtenido utilizando la interpolación de Newton con los datos proporcionados. El método de diferencias divididas nos permitió construir un polinomio que se ajusta a los puntos dados y realizar la estimación.</w:t>
      </w:r>
    </w:p>
    <w:p w14:paraId="1F1F26AD" w14:textId="4D21CF14" w:rsidR="00DD143E" w:rsidRDefault="00DD143E" w:rsidP="00DD143E">
      <w:pPr>
        <w:pStyle w:val="Ttulo1"/>
        <w:spacing w:before="240"/>
        <w:rPr>
          <w:lang w:val="es-MX"/>
        </w:rPr>
      </w:pPr>
      <w:r w:rsidRPr="0083475A">
        <w:rPr>
          <w:lang w:val="es-MX"/>
        </w:rPr>
        <w:t>Solución</w:t>
      </w:r>
      <w:r>
        <w:rPr>
          <w:lang w:val="es-MX"/>
        </w:rPr>
        <w:t xml:space="preserve"> (Brindada </w:t>
      </w:r>
      <w:r>
        <w:rPr>
          <w:lang w:val="es-MX"/>
        </w:rPr>
        <w:t>bajo nuestros conocimientos</w:t>
      </w:r>
      <w:r>
        <w:rPr>
          <w:lang w:val="es-MX"/>
        </w:rPr>
        <w:t>)</w:t>
      </w:r>
    </w:p>
    <w:p w14:paraId="439794C1" w14:textId="77777777" w:rsidR="00DD143E" w:rsidRDefault="00DD143E" w:rsidP="00DD143E">
      <w:pPr>
        <w:rPr>
          <w:lang w:val="es-MX"/>
        </w:rPr>
      </w:pPr>
    </w:p>
    <w:p w14:paraId="0FE689B7" w14:textId="05B47C68" w:rsidR="00DD143E" w:rsidRPr="00DD143E" w:rsidRDefault="00DD143E" w:rsidP="00DD143E">
      <w:pPr>
        <w:rPr>
          <w:lang w:val="es-MX"/>
        </w:rPr>
      </w:pPr>
      <w:r>
        <w:rPr>
          <w:noProof/>
        </w:rPr>
        <w:drawing>
          <wp:inline distT="0" distB="0" distL="0" distR="0" wp14:anchorId="726A5D07" wp14:editId="028A26D1">
            <wp:extent cx="5486400" cy="2186940"/>
            <wp:effectExtent l="0" t="0" r="0" b="3810"/>
            <wp:docPr id="15445877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186940"/>
                    </a:xfrm>
                    <a:prstGeom prst="rect">
                      <a:avLst/>
                    </a:prstGeom>
                    <a:noFill/>
                    <a:ln>
                      <a:noFill/>
                    </a:ln>
                  </pic:spPr>
                </pic:pic>
              </a:graphicData>
            </a:graphic>
          </wp:inline>
        </w:drawing>
      </w:r>
    </w:p>
    <w:p w14:paraId="0BC4C0A7" w14:textId="2C951257" w:rsidR="00DD143E" w:rsidRDefault="00DD143E" w:rsidP="00DD143E">
      <w:pPr>
        <w:spacing w:before="240"/>
        <w:rPr>
          <w:color w:val="1F497D" w:themeColor="text2"/>
          <w:sz w:val="28"/>
          <w:szCs w:val="28"/>
          <w:lang w:val="es-MX"/>
        </w:rPr>
      </w:pPr>
      <w:r w:rsidRPr="00DD143E">
        <w:rPr>
          <w:color w:val="1F497D" w:themeColor="text2"/>
          <w:sz w:val="28"/>
          <w:szCs w:val="28"/>
          <w:lang w:val="es-MX"/>
        </w:rPr>
        <w:lastRenderedPageBreak/>
        <w:t xml:space="preserve">Grafica brindada por IA y por propia elaboración en </w:t>
      </w:r>
      <w:r>
        <w:rPr>
          <w:color w:val="1F497D" w:themeColor="text2"/>
          <w:sz w:val="28"/>
          <w:szCs w:val="28"/>
          <w:lang w:val="es-MX"/>
        </w:rPr>
        <w:t>P</w:t>
      </w:r>
      <w:r w:rsidRPr="00DD143E">
        <w:rPr>
          <w:color w:val="1F497D" w:themeColor="text2"/>
          <w:sz w:val="28"/>
          <w:szCs w:val="28"/>
          <w:lang w:val="es-MX"/>
        </w:rPr>
        <w:t>ython</w:t>
      </w:r>
      <w:r>
        <w:rPr>
          <w:color w:val="1F497D" w:themeColor="text2"/>
          <w:sz w:val="28"/>
          <w:szCs w:val="28"/>
          <w:lang w:val="es-MX"/>
        </w:rPr>
        <w:t>.</w:t>
      </w:r>
    </w:p>
    <w:p w14:paraId="546108E5" w14:textId="5E0F8F98" w:rsidR="00DD143E" w:rsidRDefault="00DD143E" w:rsidP="00DD143E">
      <w:pPr>
        <w:spacing w:before="240"/>
        <w:jc w:val="center"/>
        <w:rPr>
          <w:color w:val="1F497D" w:themeColor="text2"/>
          <w:sz w:val="28"/>
          <w:szCs w:val="28"/>
          <w:lang w:val="es-MX"/>
        </w:rPr>
      </w:pPr>
      <w:r>
        <w:rPr>
          <w:noProof/>
        </w:rPr>
        <w:drawing>
          <wp:inline distT="0" distB="0" distL="0" distR="0" wp14:anchorId="36DC0E97" wp14:editId="76F6C863">
            <wp:extent cx="3839210" cy="3231779"/>
            <wp:effectExtent l="0" t="0" r="8890" b="6985"/>
            <wp:docPr id="179039976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6360" cy="3246215"/>
                    </a:xfrm>
                    <a:prstGeom prst="rect">
                      <a:avLst/>
                    </a:prstGeom>
                    <a:noFill/>
                    <a:ln>
                      <a:noFill/>
                    </a:ln>
                  </pic:spPr>
                </pic:pic>
              </a:graphicData>
            </a:graphic>
          </wp:inline>
        </w:drawing>
      </w:r>
    </w:p>
    <w:p w14:paraId="5BF1952C" w14:textId="77777777" w:rsidR="00DD143E" w:rsidRDefault="00DD143E" w:rsidP="00DD143E">
      <w:pPr>
        <w:spacing w:before="240"/>
        <w:rPr>
          <w:color w:val="1F497D" w:themeColor="text2"/>
          <w:sz w:val="28"/>
          <w:szCs w:val="28"/>
          <w:lang w:val="es-MX"/>
        </w:rPr>
      </w:pPr>
    </w:p>
    <w:p w14:paraId="0C94649A" w14:textId="6DED60B4" w:rsidR="00DD143E" w:rsidRDefault="00DD143E" w:rsidP="00DD143E">
      <w:pPr>
        <w:spacing w:before="240"/>
        <w:rPr>
          <w:color w:val="1F497D" w:themeColor="text2"/>
          <w:sz w:val="28"/>
          <w:szCs w:val="28"/>
          <w:lang w:val="es-MX"/>
        </w:rPr>
      </w:pPr>
      <w:r>
        <w:rPr>
          <w:color w:val="1F497D" w:themeColor="text2"/>
          <w:sz w:val="28"/>
          <w:szCs w:val="28"/>
          <w:lang w:val="es-MX"/>
        </w:rPr>
        <w:t>Octave.</w:t>
      </w:r>
    </w:p>
    <w:p w14:paraId="2F46986E" w14:textId="42526E2E" w:rsidR="00275FCA" w:rsidRDefault="00DD143E" w:rsidP="00275FCA">
      <w:pPr>
        <w:spacing w:before="240"/>
        <w:jc w:val="center"/>
        <w:rPr>
          <w:color w:val="1F497D" w:themeColor="text2"/>
          <w:sz w:val="28"/>
          <w:szCs w:val="28"/>
          <w:lang w:val="es-MX"/>
        </w:rPr>
      </w:pPr>
      <w:r>
        <w:rPr>
          <w:noProof/>
        </w:rPr>
        <w:drawing>
          <wp:inline distT="0" distB="0" distL="0" distR="0" wp14:anchorId="6CD32E16" wp14:editId="27A6298F">
            <wp:extent cx="4198620" cy="3539185"/>
            <wp:effectExtent l="0" t="0" r="0" b="4445"/>
            <wp:docPr id="165751023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1677" cy="3558621"/>
                    </a:xfrm>
                    <a:prstGeom prst="rect">
                      <a:avLst/>
                    </a:prstGeom>
                    <a:noFill/>
                    <a:ln>
                      <a:noFill/>
                    </a:ln>
                  </pic:spPr>
                </pic:pic>
              </a:graphicData>
            </a:graphic>
          </wp:inline>
        </w:drawing>
      </w:r>
    </w:p>
    <w:p w14:paraId="6104438D" w14:textId="373278CE" w:rsidR="00275FCA" w:rsidRDefault="00275FCA" w:rsidP="00275FCA">
      <w:pPr>
        <w:pStyle w:val="Ttulo1"/>
        <w:rPr>
          <w:lang w:val="es-MX"/>
        </w:rPr>
      </w:pPr>
      <w:r>
        <w:rPr>
          <w:lang w:val="es-MX"/>
        </w:rPr>
        <w:lastRenderedPageBreak/>
        <w:t>PROBLEMA 2</w:t>
      </w:r>
    </w:p>
    <w:p w14:paraId="135D715C" w14:textId="3D3CCFFF" w:rsidR="00275FCA" w:rsidRDefault="00275FCA" w:rsidP="00275FCA">
      <w:pPr>
        <w:pStyle w:val="Ttulo1"/>
        <w:rPr>
          <w:lang w:val="es-MX"/>
        </w:rPr>
      </w:pPr>
      <w:r w:rsidRPr="00275FCA">
        <w:rPr>
          <w:lang w:val="es-MX"/>
        </w:rPr>
        <w:t>Estimación del Consumo de Agua</w:t>
      </w:r>
    </w:p>
    <w:p w14:paraId="0362044E" w14:textId="29112FA4" w:rsidR="00275FCA" w:rsidRPr="00275FCA" w:rsidRDefault="00275FCA" w:rsidP="00275FCA">
      <w:pPr>
        <w:pStyle w:val="Ttulo1"/>
        <w:rPr>
          <w:lang w:val="es-MX"/>
        </w:rPr>
      </w:pPr>
      <w:r w:rsidRPr="00275FCA">
        <w:rPr>
          <w:lang w:val="es-MX"/>
        </w:rPr>
        <w:t>Descripción del Ejercicio</w:t>
      </w:r>
    </w:p>
    <w:p w14:paraId="624BCD2C" w14:textId="77777777" w:rsidR="00275FCA" w:rsidRPr="00275FCA" w:rsidRDefault="00275FCA" w:rsidP="00275FCA">
      <w:pPr>
        <w:rPr>
          <w:lang w:val="es-MX"/>
        </w:rPr>
      </w:pPr>
      <w:r w:rsidRPr="00275FCA">
        <w:rPr>
          <w:lang w:val="es-MX"/>
        </w:rPr>
        <w:t>El objetivo de este ejercicio es estimar el consumo de agua para un nuevo día jueves de la siguiente semana utilizando la interpolación de Newton. Se tiene un conjunto de datos de consumo de agua (en litros) durante los días de las semanas anteriores, y con base en estos datos, se construye un polinomio interpolante utilizando diferencias divididas de Newton. El cálculo se realiza paso a paso con el polinomio interpolante formado por las diferencias divididas.</w:t>
      </w:r>
    </w:p>
    <w:p w14:paraId="110AEA9A" w14:textId="77777777" w:rsidR="00275FCA" w:rsidRPr="00275FCA" w:rsidRDefault="00275FCA" w:rsidP="00275FCA">
      <w:pPr>
        <w:pStyle w:val="Ttulo1"/>
        <w:rPr>
          <w:lang w:val="es-MX"/>
        </w:rPr>
      </w:pPr>
      <w:r w:rsidRPr="00275FCA">
        <w:rPr>
          <w:lang w:val="es-MX"/>
        </w:rPr>
        <w:t>Datos Iniciales</w:t>
      </w:r>
    </w:p>
    <w:p w14:paraId="6AD6D2B6" w14:textId="77777777" w:rsidR="00275FCA" w:rsidRPr="00275FCA" w:rsidRDefault="00275FCA" w:rsidP="00275FCA">
      <w:pPr>
        <w:rPr>
          <w:lang w:val="es-MX"/>
        </w:rPr>
      </w:pPr>
      <w:r w:rsidRPr="00275FCA">
        <w:rPr>
          <w:lang w:val="es-MX"/>
        </w:rPr>
        <w:t>Días (x) = [lunes, martes, miércoles, jueves, viernes, sábado, domingo, lunes, martes, miércoles]</w:t>
      </w:r>
      <w:r w:rsidRPr="00275FCA">
        <w:rPr>
          <w:lang w:val="es-MX"/>
        </w:rPr>
        <w:br/>
        <w:t>Valores x = [0, 1, 2, 3, 4, 5, 6, 7, 8, 9]</w:t>
      </w:r>
      <w:r w:rsidRPr="00275FCA">
        <w:rPr>
          <w:lang w:val="es-MX"/>
        </w:rPr>
        <w:br/>
        <w:t>Consumo de agua (y) en litros = [150, 170, 200, 180, 220, 250, 230, 160, 180, 210]</w:t>
      </w:r>
    </w:p>
    <w:p w14:paraId="4E5E75DF" w14:textId="2737BD95" w:rsidR="00275FCA" w:rsidRPr="00275FCA" w:rsidRDefault="00275FCA" w:rsidP="00275FCA">
      <w:pPr>
        <w:pStyle w:val="Ttulo1"/>
        <w:spacing w:before="240"/>
        <w:rPr>
          <w:lang w:val="es-MX"/>
        </w:rPr>
      </w:pPr>
      <w:r w:rsidRPr="0083475A">
        <w:rPr>
          <w:lang w:val="es-MX"/>
        </w:rPr>
        <w:t>Solución</w:t>
      </w:r>
      <w:r>
        <w:rPr>
          <w:lang w:val="es-MX"/>
        </w:rPr>
        <w:t xml:space="preserve"> (Brindada por la IA)</w:t>
      </w:r>
    </w:p>
    <w:p w14:paraId="18DCB944" w14:textId="77777777" w:rsidR="00275FCA" w:rsidRPr="00275FCA" w:rsidRDefault="00275FCA" w:rsidP="00275FCA">
      <w:pPr>
        <w:rPr>
          <w:lang w:val="es-MX"/>
        </w:rPr>
      </w:pPr>
      <w:r w:rsidRPr="00275FCA">
        <w:rPr>
          <w:lang w:val="es-MX"/>
        </w:rPr>
        <w:t>Para calcular el consumo estimado de agua para el jueves de la próxima semana (x = 10), utilizamos el método de interpolación de Newton. La fórmula del polinomio interpolante de Newton es:</w:t>
      </w:r>
    </w:p>
    <w:p w14:paraId="66BC2398" w14:textId="77777777" w:rsidR="00275FCA" w:rsidRPr="00275FCA" w:rsidRDefault="00275FCA" w:rsidP="00275FCA">
      <w:pPr>
        <w:pStyle w:val="Cita"/>
        <w:rPr>
          <w:lang w:val="es-MX"/>
        </w:rPr>
      </w:pPr>
      <w:r w:rsidRPr="00275FCA">
        <w:rPr>
          <w:lang w:val="es-MX"/>
        </w:rPr>
        <w:t xml:space="preserve">P(x) = f[x0] + </w:t>
      </w:r>
      <w:proofErr w:type="gramStart"/>
      <w:r w:rsidRPr="00275FCA">
        <w:rPr>
          <w:lang w:val="es-MX"/>
        </w:rPr>
        <w:t>f[</w:t>
      </w:r>
      <w:proofErr w:type="gramEnd"/>
      <w:r w:rsidRPr="00275FCA">
        <w:rPr>
          <w:lang w:val="es-MX"/>
        </w:rPr>
        <w:t>x0, x1](x - x0) + f[x0, x1, x2](x - x0)(x - x1) + ...</w:t>
      </w:r>
    </w:p>
    <w:p w14:paraId="5AAE5968" w14:textId="77777777" w:rsidR="00275FCA" w:rsidRPr="00275FCA" w:rsidRDefault="00275FCA" w:rsidP="00275FCA">
      <w:pPr>
        <w:rPr>
          <w:lang w:val="es-MX"/>
        </w:rPr>
      </w:pPr>
      <w:r w:rsidRPr="00275FCA">
        <w:rPr>
          <w:lang w:val="es-MX"/>
        </w:rPr>
        <w:t xml:space="preserve">Donde </w:t>
      </w:r>
      <w:proofErr w:type="gramStart"/>
      <w:r w:rsidRPr="00275FCA">
        <w:rPr>
          <w:lang w:val="es-MX"/>
        </w:rPr>
        <w:t>f[</w:t>
      </w:r>
      <w:proofErr w:type="gramEnd"/>
      <w:r w:rsidRPr="00275FCA">
        <w:rPr>
          <w:lang w:val="es-MX"/>
        </w:rPr>
        <w:t xml:space="preserve">xi, </w:t>
      </w:r>
      <w:proofErr w:type="spellStart"/>
      <w:r w:rsidRPr="00275FCA">
        <w:rPr>
          <w:lang w:val="es-MX"/>
        </w:rPr>
        <w:t>xj</w:t>
      </w:r>
      <w:proofErr w:type="spellEnd"/>
      <w:r w:rsidRPr="00275FCA">
        <w:rPr>
          <w:lang w:val="es-MX"/>
        </w:rPr>
        <w:t>, ...] son las diferencias divididas calculadas a partir de los datos. Utilizando las diferencias divididas proporcionadas, construimos el polinomio.</w:t>
      </w:r>
    </w:p>
    <w:p w14:paraId="6DA8C6CA" w14:textId="77777777" w:rsidR="00275FCA" w:rsidRPr="00275FCA" w:rsidRDefault="00275FCA" w:rsidP="00275FCA">
      <w:pPr>
        <w:pStyle w:val="Ttulo2"/>
        <w:rPr>
          <w:lang w:val="es-MX"/>
        </w:rPr>
      </w:pPr>
      <w:r w:rsidRPr="00275FCA">
        <w:rPr>
          <w:lang w:val="es-MX"/>
        </w:rPr>
        <w:t>Diferencias Divididas</w:t>
      </w:r>
    </w:p>
    <w:p w14:paraId="7EDF35AE" w14:textId="77777777" w:rsidR="00275FCA" w:rsidRPr="00275FCA" w:rsidRDefault="00275FCA" w:rsidP="00275FCA">
      <w:pPr>
        <w:rPr>
          <w:lang w:val="es-MX"/>
        </w:rPr>
      </w:pPr>
      <w:r w:rsidRPr="00275FCA">
        <w:rPr>
          <w:lang w:val="es-MX"/>
        </w:rPr>
        <w:t>Primer nivel: 20, 30, -20, 40, 30, -20, -70, 20, 30</w:t>
      </w:r>
      <w:r w:rsidRPr="00275FCA">
        <w:rPr>
          <w:lang w:val="es-MX"/>
        </w:rPr>
        <w:br/>
        <w:t>Segundo nivel: 10, -20, 30, -10, -25, -50, 45, 10</w:t>
      </w:r>
      <w:r w:rsidRPr="00275FCA">
        <w:rPr>
          <w:lang w:val="es-MX"/>
        </w:rPr>
        <w:br/>
        <w:t>Tercer nivel: -10, 18.33, -11.67, 1.25, 23.33, -9.17, -13.33</w:t>
      </w:r>
      <w:r w:rsidRPr="00275FCA">
        <w:rPr>
          <w:lang w:val="es-MX"/>
        </w:rPr>
        <w:br/>
        <w:t>Cuarto nivel: 7.08, -7.5, -6.67, 5.83, 1.67, -9.17</w:t>
      </w:r>
      <w:r w:rsidRPr="00275FCA">
        <w:rPr>
          <w:lang w:val="es-MX"/>
        </w:rPr>
        <w:br/>
        <w:t>Quinto nivel: -2.92, 1.75, 1.25, 0.83, 5.83</w:t>
      </w:r>
      <w:r w:rsidRPr="00275FCA">
        <w:rPr>
          <w:lang w:val="es-MX"/>
        </w:rPr>
        <w:br/>
        <w:t>Sexto nivel: 0.78, -0.28, 0.08, 0.83</w:t>
      </w:r>
      <w:r w:rsidRPr="00275FCA">
        <w:rPr>
          <w:lang w:val="es-MX"/>
        </w:rPr>
        <w:br/>
        <w:t>Séptimo nivel: -0.15, 0.06, 0.08</w:t>
      </w:r>
      <w:r w:rsidRPr="00275FCA">
        <w:rPr>
          <w:lang w:val="es-MX"/>
        </w:rPr>
        <w:br/>
        <w:t>Octavo nivel: 0.03, -0.02</w:t>
      </w:r>
      <w:r w:rsidRPr="00275FCA">
        <w:rPr>
          <w:lang w:val="es-MX"/>
        </w:rPr>
        <w:br/>
        <w:t>Noveno nivel: -0.005</w:t>
      </w:r>
    </w:p>
    <w:p w14:paraId="541B4F9E" w14:textId="77777777" w:rsidR="00275FCA" w:rsidRPr="00275FCA" w:rsidRDefault="00275FCA" w:rsidP="00275FCA">
      <w:pPr>
        <w:pStyle w:val="Ttulo1"/>
        <w:rPr>
          <w:lang w:val="es-MX"/>
        </w:rPr>
      </w:pPr>
      <w:r w:rsidRPr="00275FCA">
        <w:rPr>
          <w:lang w:val="es-MX"/>
        </w:rPr>
        <w:lastRenderedPageBreak/>
        <w:t>Cálculo del Polinomio</w:t>
      </w:r>
    </w:p>
    <w:p w14:paraId="36CA4088" w14:textId="77777777" w:rsidR="00275FCA" w:rsidRPr="00275FCA" w:rsidRDefault="00275FCA" w:rsidP="00275FCA">
      <w:pPr>
        <w:rPr>
          <w:lang w:val="es-MX"/>
        </w:rPr>
      </w:pPr>
      <w:r w:rsidRPr="00275FCA">
        <w:rPr>
          <w:lang w:val="es-MX"/>
        </w:rPr>
        <w:t xml:space="preserve">Usamos la fórmula del polinomio de Newton y reemplazamos los coeficientes para calcular </w:t>
      </w:r>
      <w:proofErr w:type="gramStart"/>
      <w:r w:rsidRPr="00275FCA">
        <w:rPr>
          <w:lang w:val="es-MX"/>
        </w:rPr>
        <w:t>P(</w:t>
      </w:r>
      <w:proofErr w:type="gramEnd"/>
      <w:r w:rsidRPr="00275FCA">
        <w:rPr>
          <w:lang w:val="es-MX"/>
        </w:rPr>
        <w:t>10).</w:t>
      </w:r>
    </w:p>
    <w:p w14:paraId="081A7CF9" w14:textId="77777777" w:rsidR="00275FCA" w:rsidRPr="00275FCA" w:rsidRDefault="00275FCA" w:rsidP="00275FCA">
      <w:pPr>
        <w:rPr>
          <w:lang w:val="es-MX"/>
        </w:rPr>
      </w:pPr>
      <w:r w:rsidRPr="00275FCA">
        <w:rPr>
          <w:lang w:val="es-MX"/>
        </w:rPr>
        <w:t>1. Primer término: 150</w:t>
      </w:r>
      <w:r w:rsidRPr="00275FCA">
        <w:rPr>
          <w:lang w:val="es-MX"/>
        </w:rPr>
        <w:br/>
        <w:t>2. Segundo término: 20(x - 0) = 20 * (10) = 200</w:t>
      </w:r>
      <w:r w:rsidRPr="00275FCA">
        <w:rPr>
          <w:lang w:val="es-MX"/>
        </w:rPr>
        <w:br/>
        <w:t xml:space="preserve">3. Tercer término: 10(x - </w:t>
      </w:r>
      <w:proofErr w:type="gramStart"/>
      <w:r w:rsidRPr="00275FCA">
        <w:rPr>
          <w:lang w:val="es-MX"/>
        </w:rPr>
        <w:t>0)(</w:t>
      </w:r>
      <w:proofErr w:type="gramEnd"/>
      <w:r w:rsidRPr="00275FCA">
        <w:rPr>
          <w:lang w:val="es-MX"/>
        </w:rPr>
        <w:t>x - 1) = 10 * (10) * (9) = 900</w:t>
      </w:r>
      <w:r w:rsidRPr="00275FCA">
        <w:rPr>
          <w:lang w:val="es-MX"/>
        </w:rPr>
        <w:br/>
        <w:t xml:space="preserve">4. Cuarto término: -10(x - </w:t>
      </w:r>
      <w:proofErr w:type="gramStart"/>
      <w:r w:rsidRPr="00275FCA">
        <w:rPr>
          <w:lang w:val="es-MX"/>
        </w:rPr>
        <w:t>0)(</w:t>
      </w:r>
      <w:proofErr w:type="gramEnd"/>
      <w:r w:rsidRPr="00275FCA">
        <w:rPr>
          <w:lang w:val="es-MX"/>
        </w:rPr>
        <w:t>x - 1)(x - 2) = -10 * (10) * (9) * (8) = -7200</w:t>
      </w:r>
      <w:r w:rsidRPr="00275FCA">
        <w:rPr>
          <w:lang w:val="es-MX"/>
        </w:rPr>
        <w:br/>
        <w:t xml:space="preserve">5. Quinto término: 7.08(x - </w:t>
      </w:r>
      <w:proofErr w:type="gramStart"/>
      <w:r w:rsidRPr="00275FCA">
        <w:rPr>
          <w:lang w:val="es-MX"/>
        </w:rPr>
        <w:t>0)(</w:t>
      </w:r>
      <w:proofErr w:type="gramEnd"/>
      <w:r w:rsidRPr="00275FCA">
        <w:rPr>
          <w:lang w:val="es-MX"/>
        </w:rPr>
        <w:t>x - 1)(x - 2)(x - 3) = 35743.2</w:t>
      </w:r>
      <w:r w:rsidRPr="00275FCA">
        <w:rPr>
          <w:lang w:val="es-MX"/>
        </w:rPr>
        <w:br/>
        <w:t xml:space="preserve">6. Sexto término: -2.92(x - </w:t>
      </w:r>
      <w:proofErr w:type="gramStart"/>
      <w:r w:rsidRPr="00275FCA">
        <w:rPr>
          <w:lang w:val="es-MX"/>
        </w:rPr>
        <w:t>0)(</w:t>
      </w:r>
      <w:proofErr w:type="gramEnd"/>
      <w:r w:rsidRPr="00275FCA">
        <w:rPr>
          <w:lang w:val="es-MX"/>
        </w:rPr>
        <w:t>x - 1)(x - 2)(x - 3)(x - 4) = -110265.6</w:t>
      </w:r>
      <w:r w:rsidRPr="00275FCA">
        <w:rPr>
          <w:lang w:val="es-MX"/>
        </w:rPr>
        <w:br/>
        <w:t xml:space="preserve">7. Séptimo término: 0.78(x - </w:t>
      </w:r>
      <w:proofErr w:type="gramStart"/>
      <w:r w:rsidRPr="00275FCA">
        <w:rPr>
          <w:lang w:val="es-MX"/>
        </w:rPr>
        <w:t>0)(</w:t>
      </w:r>
      <w:proofErr w:type="gramEnd"/>
      <w:r w:rsidRPr="00275FCA">
        <w:rPr>
          <w:lang w:val="es-MX"/>
        </w:rPr>
        <w:t>x - 1)(x - 2)(x - 3)(x - 4)(x - 5) = 90720</w:t>
      </w:r>
      <w:r w:rsidRPr="00275FCA">
        <w:rPr>
          <w:lang w:val="es-MX"/>
        </w:rPr>
        <w:br/>
        <w:t xml:space="preserve">8. Octavo término: -0.15(x - </w:t>
      </w:r>
      <w:proofErr w:type="gramStart"/>
      <w:r w:rsidRPr="00275FCA">
        <w:rPr>
          <w:lang w:val="es-MX"/>
        </w:rPr>
        <w:t>0)(</w:t>
      </w:r>
      <w:proofErr w:type="gramEnd"/>
      <w:r w:rsidRPr="00275FCA">
        <w:rPr>
          <w:lang w:val="es-MX"/>
        </w:rPr>
        <w:t>x - 1)(x - 2)(x - 3)(x - 4)(x - 5)(x - 6) = -90720</w:t>
      </w:r>
      <w:r w:rsidRPr="00275FCA">
        <w:rPr>
          <w:lang w:val="es-MX"/>
        </w:rPr>
        <w:br/>
        <w:t xml:space="preserve">9. Noveno término: 0.03(x - </w:t>
      </w:r>
      <w:proofErr w:type="gramStart"/>
      <w:r w:rsidRPr="00275FCA">
        <w:rPr>
          <w:lang w:val="es-MX"/>
        </w:rPr>
        <w:t>0)(</w:t>
      </w:r>
      <w:proofErr w:type="gramEnd"/>
      <w:r w:rsidRPr="00275FCA">
        <w:rPr>
          <w:lang w:val="es-MX"/>
        </w:rPr>
        <w:t>x - 1)(x - 2)(x - 3)(x - 4)(x - 5)(x - 6)(x - 7) = 27216</w:t>
      </w:r>
      <w:r w:rsidRPr="00275FCA">
        <w:rPr>
          <w:lang w:val="es-MX"/>
        </w:rPr>
        <w:br/>
        <w:t xml:space="preserve">10. Décimo término: -0.005(x - </w:t>
      </w:r>
      <w:proofErr w:type="gramStart"/>
      <w:r w:rsidRPr="00275FCA">
        <w:rPr>
          <w:lang w:val="es-MX"/>
        </w:rPr>
        <w:t>0)(</w:t>
      </w:r>
      <w:proofErr w:type="gramEnd"/>
      <w:r w:rsidRPr="00275FCA">
        <w:rPr>
          <w:lang w:val="es-MX"/>
        </w:rPr>
        <w:t>x - 1)(x - 2)(x - 3)(x - 4)(x - 5)(x - 6)(x - 7)(x - 8) = -5443.2</w:t>
      </w:r>
    </w:p>
    <w:p w14:paraId="7B390E95" w14:textId="77777777" w:rsidR="00275FCA" w:rsidRPr="00275FCA" w:rsidRDefault="00275FCA" w:rsidP="00275FCA">
      <w:pPr>
        <w:pStyle w:val="Ttulo1"/>
        <w:rPr>
          <w:lang w:val="es-MX"/>
        </w:rPr>
      </w:pPr>
      <w:r w:rsidRPr="00275FCA">
        <w:rPr>
          <w:lang w:val="es-MX"/>
        </w:rPr>
        <w:t>Resultado Final</w:t>
      </w:r>
    </w:p>
    <w:p w14:paraId="56F157D3" w14:textId="77777777" w:rsidR="00275FCA" w:rsidRPr="00275FCA" w:rsidRDefault="00275FCA" w:rsidP="00275FCA">
      <w:pPr>
        <w:rPr>
          <w:lang w:val="es-MX"/>
        </w:rPr>
      </w:pPr>
      <w:r w:rsidRPr="00275FCA">
        <w:rPr>
          <w:lang w:val="es-MX"/>
        </w:rPr>
        <w:t>Sumando todos los términos, obtenemos:</w:t>
      </w:r>
      <w:r w:rsidRPr="00275FCA">
        <w:rPr>
          <w:lang w:val="es-MX"/>
        </w:rPr>
        <w:br/>
      </w:r>
      <w:proofErr w:type="gramStart"/>
      <w:r w:rsidRPr="00275FCA">
        <w:rPr>
          <w:lang w:val="es-MX"/>
        </w:rPr>
        <w:t>P(</w:t>
      </w:r>
      <w:proofErr w:type="gramEnd"/>
      <w:r w:rsidRPr="00275FCA">
        <w:rPr>
          <w:lang w:val="es-MX"/>
        </w:rPr>
        <w:t>10) = 150 + 200 + 900 - 7200 + 35743.2 - 110265.6 + 90720 - 90720 + 27216 - 5443.2</w:t>
      </w:r>
      <w:r w:rsidRPr="00275FCA">
        <w:rPr>
          <w:lang w:val="es-MX"/>
        </w:rPr>
        <w:br/>
        <w:t>P(10) = -4150.6</w:t>
      </w:r>
      <w:r w:rsidRPr="00275FCA">
        <w:rPr>
          <w:lang w:val="es-MX"/>
        </w:rPr>
        <w:br/>
      </w:r>
      <w:r w:rsidRPr="00275FCA">
        <w:rPr>
          <w:lang w:val="es-MX"/>
        </w:rPr>
        <w:br/>
        <w:t>Por lo tanto, el consumo estimado para el nuevo jueves es -4150.6 litros, lo que indica que podría haber errores o se debe revisar la validez de los datos.</w:t>
      </w:r>
    </w:p>
    <w:p w14:paraId="6036ADF8" w14:textId="38240652" w:rsidR="00275FCA" w:rsidRPr="00275FCA" w:rsidRDefault="00275FCA" w:rsidP="00275FCA">
      <w:pPr>
        <w:pStyle w:val="Ttulo1"/>
        <w:spacing w:before="240"/>
        <w:rPr>
          <w:lang w:val="es-MX"/>
        </w:rPr>
      </w:pPr>
      <w:r w:rsidRPr="0083475A">
        <w:rPr>
          <w:lang w:val="es-MX"/>
        </w:rPr>
        <w:t>Solución</w:t>
      </w:r>
      <w:r>
        <w:rPr>
          <w:lang w:val="es-MX"/>
        </w:rPr>
        <w:t xml:space="preserve"> (Brindada bajo nuestros conocimientos)</w:t>
      </w:r>
    </w:p>
    <w:p w14:paraId="1292C1D7" w14:textId="63F17512" w:rsidR="00275FCA" w:rsidRDefault="00275FCA" w:rsidP="00275FCA">
      <w:pPr>
        <w:spacing w:before="240"/>
        <w:jc w:val="center"/>
        <w:rPr>
          <w:noProof/>
        </w:rPr>
      </w:pPr>
      <w:r>
        <w:rPr>
          <w:noProof/>
        </w:rPr>
        <w:drawing>
          <wp:inline distT="0" distB="0" distL="0" distR="0" wp14:anchorId="39003A87" wp14:editId="5FF9CDA2">
            <wp:extent cx="5629743" cy="2689860"/>
            <wp:effectExtent l="0" t="0" r="9525" b="0"/>
            <wp:docPr id="206745126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3393" cy="2701160"/>
                    </a:xfrm>
                    <a:prstGeom prst="rect">
                      <a:avLst/>
                    </a:prstGeom>
                    <a:noFill/>
                    <a:ln>
                      <a:noFill/>
                    </a:ln>
                  </pic:spPr>
                </pic:pic>
              </a:graphicData>
            </a:graphic>
          </wp:inline>
        </w:drawing>
      </w:r>
    </w:p>
    <w:p w14:paraId="39365DF7" w14:textId="53DEE6CA" w:rsidR="00275FCA" w:rsidRDefault="00275FCA" w:rsidP="00275FCA">
      <w:pPr>
        <w:tabs>
          <w:tab w:val="left" w:pos="1224"/>
        </w:tabs>
        <w:rPr>
          <w:sz w:val="28"/>
          <w:szCs w:val="28"/>
          <w:lang w:val="es-MX"/>
        </w:rPr>
      </w:pPr>
    </w:p>
    <w:p w14:paraId="5FCEE970" w14:textId="77777777" w:rsidR="00275FCA" w:rsidRDefault="00275FCA" w:rsidP="00275FCA">
      <w:pPr>
        <w:spacing w:before="240"/>
        <w:rPr>
          <w:color w:val="1F497D" w:themeColor="text2"/>
          <w:sz w:val="28"/>
          <w:szCs w:val="28"/>
          <w:lang w:val="es-MX"/>
        </w:rPr>
      </w:pPr>
      <w:r w:rsidRPr="00DD143E">
        <w:rPr>
          <w:color w:val="1F497D" w:themeColor="text2"/>
          <w:sz w:val="28"/>
          <w:szCs w:val="28"/>
          <w:lang w:val="es-MX"/>
        </w:rPr>
        <w:lastRenderedPageBreak/>
        <w:t xml:space="preserve">Grafica brindada por IA y por propia elaboración en </w:t>
      </w:r>
      <w:r>
        <w:rPr>
          <w:color w:val="1F497D" w:themeColor="text2"/>
          <w:sz w:val="28"/>
          <w:szCs w:val="28"/>
          <w:lang w:val="es-MX"/>
        </w:rPr>
        <w:t>P</w:t>
      </w:r>
      <w:r w:rsidRPr="00DD143E">
        <w:rPr>
          <w:color w:val="1F497D" w:themeColor="text2"/>
          <w:sz w:val="28"/>
          <w:szCs w:val="28"/>
          <w:lang w:val="es-MX"/>
        </w:rPr>
        <w:t>ython</w:t>
      </w:r>
      <w:r>
        <w:rPr>
          <w:color w:val="1F497D" w:themeColor="text2"/>
          <w:sz w:val="28"/>
          <w:szCs w:val="28"/>
          <w:lang w:val="es-MX"/>
        </w:rPr>
        <w:t>.</w:t>
      </w:r>
    </w:p>
    <w:p w14:paraId="6463B2CA" w14:textId="737DE1A8" w:rsidR="00275FCA" w:rsidRDefault="00275FCA" w:rsidP="00275FCA">
      <w:pPr>
        <w:tabs>
          <w:tab w:val="left" w:pos="1224"/>
        </w:tabs>
        <w:jc w:val="center"/>
        <w:rPr>
          <w:sz w:val="28"/>
          <w:szCs w:val="28"/>
          <w:lang w:val="es-MX"/>
        </w:rPr>
      </w:pPr>
      <w:r>
        <w:rPr>
          <w:noProof/>
        </w:rPr>
        <w:drawing>
          <wp:inline distT="0" distB="0" distL="0" distR="0" wp14:anchorId="42728A52" wp14:editId="058208C7">
            <wp:extent cx="4807277" cy="3200400"/>
            <wp:effectExtent l="0" t="0" r="0" b="0"/>
            <wp:docPr id="151366892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356" cy="3209107"/>
                    </a:xfrm>
                    <a:prstGeom prst="rect">
                      <a:avLst/>
                    </a:prstGeom>
                    <a:noFill/>
                    <a:ln>
                      <a:noFill/>
                    </a:ln>
                  </pic:spPr>
                </pic:pic>
              </a:graphicData>
            </a:graphic>
          </wp:inline>
        </w:drawing>
      </w:r>
    </w:p>
    <w:p w14:paraId="0D878B3C" w14:textId="6F9E3C8B" w:rsidR="00275FCA" w:rsidRDefault="00275FCA" w:rsidP="00275FCA">
      <w:pPr>
        <w:tabs>
          <w:tab w:val="left" w:pos="1224"/>
        </w:tabs>
        <w:rPr>
          <w:sz w:val="28"/>
          <w:szCs w:val="28"/>
          <w:lang w:val="es-MX"/>
        </w:rPr>
      </w:pPr>
      <w:r>
        <w:rPr>
          <w:sz w:val="28"/>
          <w:szCs w:val="28"/>
          <w:lang w:val="es-MX"/>
        </w:rPr>
        <w:t>OCTAVE</w:t>
      </w:r>
    </w:p>
    <w:p w14:paraId="338A264D" w14:textId="2B137175" w:rsidR="00275FCA" w:rsidRPr="00275FCA" w:rsidRDefault="00275FCA" w:rsidP="00275FCA">
      <w:pPr>
        <w:tabs>
          <w:tab w:val="left" w:pos="1224"/>
        </w:tabs>
        <w:jc w:val="center"/>
        <w:rPr>
          <w:sz w:val="28"/>
          <w:szCs w:val="28"/>
          <w:lang w:val="es-MX"/>
        </w:rPr>
      </w:pPr>
      <w:r w:rsidRPr="00275FCA">
        <w:rPr>
          <w:noProof/>
          <w:u w:val="single"/>
        </w:rPr>
        <w:drawing>
          <wp:inline distT="0" distB="0" distL="0" distR="0" wp14:anchorId="6B3926D1" wp14:editId="677ED5C2">
            <wp:extent cx="4713295" cy="3848100"/>
            <wp:effectExtent l="0" t="0" r="0" b="0"/>
            <wp:docPr id="163887312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1667" cy="3854935"/>
                    </a:xfrm>
                    <a:prstGeom prst="rect">
                      <a:avLst/>
                    </a:prstGeom>
                    <a:noFill/>
                    <a:ln>
                      <a:noFill/>
                    </a:ln>
                  </pic:spPr>
                </pic:pic>
              </a:graphicData>
            </a:graphic>
          </wp:inline>
        </w:drawing>
      </w:r>
    </w:p>
    <w:sectPr w:rsidR="00275FCA" w:rsidRPr="00275F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40ED184C"/>
    <w:multiLevelType w:val="hybridMultilevel"/>
    <w:tmpl w:val="9DD47DB8"/>
    <w:lvl w:ilvl="0" w:tplc="65886BD0">
      <w:numFmt w:val="bullet"/>
      <w:lvlText w:val="-"/>
      <w:lvlJc w:val="left"/>
      <w:pPr>
        <w:ind w:left="820" w:hanging="360"/>
      </w:pPr>
      <w:rPr>
        <w:rFonts w:ascii="Arial MT" w:eastAsia="Arial MT" w:hAnsi="Arial MT" w:cs="Arial MT" w:hint="default"/>
        <w:b w:val="0"/>
        <w:bCs w:val="0"/>
        <w:i w:val="0"/>
        <w:iCs w:val="0"/>
        <w:color w:val="333333"/>
        <w:spacing w:val="0"/>
        <w:w w:val="100"/>
        <w:sz w:val="24"/>
        <w:szCs w:val="24"/>
        <w:lang w:val="es-ES" w:eastAsia="en-US" w:bidi="ar-SA"/>
      </w:rPr>
    </w:lvl>
    <w:lvl w:ilvl="1" w:tplc="A60A71C8">
      <w:numFmt w:val="bullet"/>
      <w:lvlText w:val="•"/>
      <w:lvlJc w:val="left"/>
      <w:pPr>
        <w:ind w:left="1668" w:hanging="360"/>
      </w:pPr>
      <w:rPr>
        <w:rFonts w:hint="default"/>
        <w:lang w:val="es-ES" w:eastAsia="en-US" w:bidi="ar-SA"/>
      </w:rPr>
    </w:lvl>
    <w:lvl w:ilvl="2" w:tplc="6B7A9A5C">
      <w:numFmt w:val="bullet"/>
      <w:lvlText w:val="•"/>
      <w:lvlJc w:val="left"/>
      <w:pPr>
        <w:ind w:left="2516" w:hanging="360"/>
      </w:pPr>
      <w:rPr>
        <w:rFonts w:hint="default"/>
        <w:lang w:val="es-ES" w:eastAsia="en-US" w:bidi="ar-SA"/>
      </w:rPr>
    </w:lvl>
    <w:lvl w:ilvl="3" w:tplc="2086F798">
      <w:numFmt w:val="bullet"/>
      <w:lvlText w:val="•"/>
      <w:lvlJc w:val="left"/>
      <w:pPr>
        <w:ind w:left="3364" w:hanging="360"/>
      </w:pPr>
      <w:rPr>
        <w:rFonts w:hint="default"/>
        <w:lang w:val="es-ES" w:eastAsia="en-US" w:bidi="ar-SA"/>
      </w:rPr>
    </w:lvl>
    <w:lvl w:ilvl="4" w:tplc="173259C6">
      <w:numFmt w:val="bullet"/>
      <w:lvlText w:val="•"/>
      <w:lvlJc w:val="left"/>
      <w:pPr>
        <w:ind w:left="4212" w:hanging="360"/>
      </w:pPr>
      <w:rPr>
        <w:rFonts w:hint="default"/>
        <w:lang w:val="es-ES" w:eastAsia="en-US" w:bidi="ar-SA"/>
      </w:rPr>
    </w:lvl>
    <w:lvl w:ilvl="5" w:tplc="6CB86B92">
      <w:numFmt w:val="bullet"/>
      <w:lvlText w:val="•"/>
      <w:lvlJc w:val="left"/>
      <w:pPr>
        <w:ind w:left="5060" w:hanging="360"/>
      </w:pPr>
      <w:rPr>
        <w:rFonts w:hint="default"/>
        <w:lang w:val="es-ES" w:eastAsia="en-US" w:bidi="ar-SA"/>
      </w:rPr>
    </w:lvl>
    <w:lvl w:ilvl="6" w:tplc="2732F8F2">
      <w:numFmt w:val="bullet"/>
      <w:lvlText w:val="•"/>
      <w:lvlJc w:val="left"/>
      <w:pPr>
        <w:ind w:left="5908" w:hanging="360"/>
      </w:pPr>
      <w:rPr>
        <w:rFonts w:hint="default"/>
        <w:lang w:val="es-ES" w:eastAsia="en-US" w:bidi="ar-SA"/>
      </w:rPr>
    </w:lvl>
    <w:lvl w:ilvl="7" w:tplc="0F7C735E">
      <w:numFmt w:val="bullet"/>
      <w:lvlText w:val="•"/>
      <w:lvlJc w:val="left"/>
      <w:pPr>
        <w:ind w:left="6756" w:hanging="360"/>
      </w:pPr>
      <w:rPr>
        <w:rFonts w:hint="default"/>
        <w:lang w:val="es-ES" w:eastAsia="en-US" w:bidi="ar-SA"/>
      </w:rPr>
    </w:lvl>
    <w:lvl w:ilvl="8" w:tplc="51128E90">
      <w:numFmt w:val="bullet"/>
      <w:lvlText w:val="•"/>
      <w:lvlJc w:val="left"/>
      <w:pPr>
        <w:ind w:left="7604" w:hanging="360"/>
      </w:pPr>
      <w:rPr>
        <w:rFonts w:hint="default"/>
        <w:lang w:val="es-ES" w:eastAsia="en-US" w:bidi="ar-SA"/>
      </w:rPr>
    </w:lvl>
  </w:abstractNum>
  <w:num w:numId="1" w16cid:durableId="778141557">
    <w:abstractNumId w:val="8"/>
  </w:num>
  <w:num w:numId="2" w16cid:durableId="188689592">
    <w:abstractNumId w:val="6"/>
  </w:num>
  <w:num w:numId="3" w16cid:durableId="2112314368">
    <w:abstractNumId w:val="5"/>
  </w:num>
  <w:num w:numId="4" w16cid:durableId="871957160">
    <w:abstractNumId w:val="4"/>
  </w:num>
  <w:num w:numId="5" w16cid:durableId="616185306">
    <w:abstractNumId w:val="7"/>
  </w:num>
  <w:num w:numId="6" w16cid:durableId="233516229">
    <w:abstractNumId w:val="3"/>
  </w:num>
  <w:num w:numId="7" w16cid:durableId="855995828">
    <w:abstractNumId w:val="2"/>
  </w:num>
  <w:num w:numId="8" w16cid:durableId="323048954">
    <w:abstractNumId w:val="1"/>
  </w:num>
  <w:num w:numId="9" w16cid:durableId="1789011792">
    <w:abstractNumId w:val="0"/>
  </w:num>
  <w:num w:numId="10" w16cid:durableId="3410073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5B8C"/>
    <w:rsid w:val="00275FCA"/>
    <w:rsid w:val="0029639D"/>
    <w:rsid w:val="00326F90"/>
    <w:rsid w:val="00527205"/>
    <w:rsid w:val="0083475A"/>
    <w:rsid w:val="00AA1D8D"/>
    <w:rsid w:val="00AC3071"/>
    <w:rsid w:val="00B47730"/>
    <w:rsid w:val="00CB0664"/>
    <w:rsid w:val="00D53C99"/>
    <w:rsid w:val="00DD14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1C1AA"/>
  <w14:defaultImageDpi w14:val="300"/>
  <w15:docId w15:val="{9779036E-53B6-4231-993A-5C811124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FCA"/>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1"/>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194316">
      <w:bodyDiv w:val="1"/>
      <w:marLeft w:val="0"/>
      <w:marRight w:val="0"/>
      <w:marTop w:val="0"/>
      <w:marBottom w:val="0"/>
      <w:divBdr>
        <w:top w:val="none" w:sz="0" w:space="0" w:color="auto"/>
        <w:left w:val="none" w:sz="0" w:space="0" w:color="auto"/>
        <w:bottom w:val="none" w:sz="0" w:space="0" w:color="auto"/>
        <w:right w:val="none" w:sz="0" w:space="0" w:color="auto"/>
      </w:divBdr>
    </w:div>
    <w:div w:id="17756370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791</Words>
  <Characters>4515</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5296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ALAN</cp:lastModifiedBy>
  <cp:revision>3</cp:revision>
  <dcterms:created xsi:type="dcterms:W3CDTF">2013-12-23T23:15:00Z</dcterms:created>
  <dcterms:modified xsi:type="dcterms:W3CDTF">2024-10-22T04:19:00Z</dcterms:modified>
  <cp:category/>
</cp:coreProperties>
</file>